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B35B2" w:rsidRDefault="008B35B2">
      <w:pPr>
        <w:pBdr>
          <w:top w:val="single" w:sz="24" w:space="0" w:color="000000"/>
        </w:pBdr>
        <w:spacing w:before="240" w:line="240" w:lineRule="auto"/>
        <w:jc w:val="right"/>
      </w:pPr>
    </w:p>
    <w:p w:rsidR="008B35B2" w:rsidRDefault="0009163F">
      <w:pPr>
        <w:spacing w:before="240" w:after="720" w:line="240" w:lineRule="auto"/>
        <w:jc w:val="right"/>
      </w:pPr>
      <w:r>
        <w:rPr>
          <w:rFonts w:ascii="Arial" w:eastAsia="Arial" w:hAnsi="Arial" w:cs="Arial"/>
          <w:b/>
          <w:sz w:val="64"/>
        </w:rPr>
        <w:t>Software Requirements Specification</w:t>
      </w:r>
    </w:p>
    <w:p w:rsidR="008B35B2" w:rsidRDefault="0009163F">
      <w:pPr>
        <w:spacing w:after="400" w:line="240" w:lineRule="auto"/>
        <w:jc w:val="right"/>
      </w:pPr>
      <w:r>
        <w:rPr>
          <w:rFonts w:ascii="Arial" w:eastAsia="Arial" w:hAnsi="Arial" w:cs="Arial"/>
          <w:b/>
          <w:sz w:val="40"/>
        </w:rPr>
        <w:t>For</w:t>
      </w:r>
    </w:p>
    <w:p w:rsidR="008B35B2" w:rsidRDefault="0009163F">
      <w:pPr>
        <w:spacing w:before="240" w:after="720" w:line="240" w:lineRule="auto"/>
        <w:jc w:val="right"/>
      </w:pPr>
      <w:r>
        <w:rPr>
          <w:rFonts w:ascii="Arial" w:eastAsia="Arial" w:hAnsi="Arial" w:cs="Arial"/>
          <w:b/>
          <w:sz w:val="44"/>
        </w:rPr>
        <w:t>Texas State Computer Science Club Website</w:t>
      </w:r>
    </w:p>
    <w:p w:rsidR="008B35B2" w:rsidRDefault="0009163F">
      <w:pPr>
        <w:spacing w:before="240" w:after="720" w:line="240" w:lineRule="auto"/>
        <w:jc w:val="right"/>
      </w:pPr>
      <w:r>
        <w:rPr>
          <w:rFonts w:ascii="Arial" w:eastAsia="Arial" w:hAnsi="Arial" w:cs="Arial"/>
          <w:b/>
          <w:sz w:val="28"/>
        </w:rPr>
        <w:t>Version 2.5</w:t>
      </w:r>
    </w:p>
    <w:p w:rsidR="008B35B2" w:rsidRDefault="0009163F">
      <w:pPr>
        <w:jc w:val="right"/>
      </w:pPr>
      <w:r>
        <w:t>Prepared by Raul Zuniga</w:t>
      </w:r>
    </w:p>
    <w:p w:rsidR="008B35B2" w:rsidRDefault="0009163F">
      <w:pPr>
        <w:jc w:val="right"/>
      </w:pPr>
      <w:r>
        <w:t>Pedro Antonio Villegas Moreno</w:t>
      </w:r>
    </w:p>
    <w:p w:rsidR="008B35B2" w:rsidRDefault="0009163F">
      <w:pPr>
        <w:jc w:val="right"/>
      </w:pPr>
      <w:r>
        <w:t>Forrest A. Cross</w:t>
      </w:r>
    </w:p>
    <w:p w:rsidR="008B35B2" w:rsidRDefault="0009163F">
      <w:pPr>
        <w:jc w:val="right"/>
      </w:pPr>
      <w:r>
        <w:t>Firdaus Botirzoda</w:t>
      </w:r>
    </w:p>
    <w:p w:rsidR="008B35B2" w:rsidRDefault="0009163F">
      <w:pPr>
        <w:jc w:val="right"/>
      </w:pPr>
      <w:r>
        <w:t>Trey C. Dalziel</w:t>
      </w:r>
    </w:p>
    <w:p w:rsidR="008B35B2" w:rsidRDefault="0009163F">
      <w:pPr>
        <w:jc w:val="right"/>
      </w:pPr>
      <w:r>
        <w:t>Jie Zhou</w:t>
      </w:r>
    </w:p>
    <w:p w:rsidR="008B35B2" w:rsidRDefault="008B35B2">
      <w:pPr>
        <w:jc w:val="right"/>
      </w:pPr>
    </w:p>
    <w:p w:rsidR="008B35B2" w:rsidRDefault="0009163F">
      <w:pPr>
        <w:jc w:val="right"/>
      </w:pPr>
      <w:r>
        <w:t>10/4/2015</w:t>
      </w:r>
    </w:p>
    <w:p w:rsidR="008B35B2" w:rsidRDefault="008B35B2">
      <w:pPr>
        <w:sectPr w:rsidR="008B35B2">
          <w:headerReference w:type="default" r:id="rId8"/>
          <w:footerReference w:type="default" r:id="rId9"/>
          <w:pgSz w:w="12240" w:h="15840"/>
          <w:pgMar w:top="1440" w:right="1440" w:bottom="1440" w:left="1440" w:header="720" w:footer="720" w:gutter="0"/>
          <w:cols w:space="708"/>
          <w:docGrid w:linePitch="360"/>
        </w:sectPr>
      </w:pPr>
    </w:p>
    <w:p w:rsidR="008B35B2" w:rsidRDefault="008B35B2"/>
    <w:p w:rsidR="008B35B2" w:rsidRDefault="008B35B2"/>
    <w:p w:rsidR="008B35B2" w:rsidRDefault="008B35B2"/>
    <w:p w:rsidR="008B35B2" w:rsidRDefault="0009163F">
      <w:pPr>
        <w:keepLines/>
        <w:spacing w:before="120" w:after="240" w:line="240" w:lineRule="atLeast"/>
      </w:pPr>
      <w:bookmarkStart w:id="0" w:name="_Toc344877432"/>
      <w:bookmarkStart w:id="1" w:name="_Toc344879822"/>
      <w:bookmarkStart w:id="2" w:name="_Toc346508722"/>
      <w:bookmarkStart w:id="3" w:name="_Toc346508952"/>
      <w:bookmarkStart w:id="4" w:name="_Toc346509227"/>
      <w:bookmarkStart w:id="5" w:name="_Toc431870174"/>
      <w:bookmarkEnd w:id="0"/>
      <w:bookmarkEnd w:id="1"/>
      <w:bookmarkEnd w:id="2"/>
      <w:bookmarkEnd w:id="3"/>
      <w:bookmarkEnd w:id="4"/>
      <w:r>
        <w:rPr>
          <w:b/>
          <w:sz w:val="36"/>
        </w:rPr>
        <w:t>Table of Contents</w:t>
      </w:r>
      <w:bookmarkEnd w:id="5"/>
    </w:p>
    <w:p w:rsidR="00B530EA" w:rsidRDefault="00B530EA">
      <w:pPr>
        <w:pStyle w:val="TOC1"/>
        <w:tabs>
          <w:tab w:val="left" w:pos="480"/>
          <w:tab w:val="right" w:leader="dot" w:pos="9350"/>
        </w:tabs>
        <w:rPr>
          <w:rFonts w:asciiTheme="minorHAnsi" w:eastAsiaTheme="minorEastAsia" w:hAnsiTheme="minorHAnsi" w:cstheme="minorBidi"/>
          <w:noProof/>
          <w:color w:val="auto"/>
          <w:sz w:val="22"/>
          <w:szCs w:val="22"/>
        </w:rPr>
      </w:pPr>
      <w:r>
        <w:rPr>
          <w:b/>
        </w:rPr>
        <w:fldChar w:fldCharType="begin"/>
      </w:r>
      <w:r>
        <w:rPr>
          <w:b/>
        </w:rPr>
        <w:instrText xml:space="preserve"> TOC \o "1-2" \h \z \u </w:instrText>
      </w:r>
      <w:r>
        <w:rPr>
          <w:b/>
        </w:rPr>
        <w:fldChar w:fldCharType="separate"/>
      </w:r>
      <w:hyperlink w:anchor="_Toc443240065" w:history="1">
        <w:r w:rsidRPr="00CC232F">
          <w:rPr>
            <w:rStyle w:val="Hyperlink"/>
            <w:rFonts w:ascii="Calibri" w:eastAsia="Calibri" w:hAnsi="Calibri" w:cs="Calibri"/>
            <w:noProof/>
          </w:rPr>
          <w:t>1.</w:t>
        </w:r>
        <w:r>
          <w:rPr>
            <w:rFonts w:asciiTheme="minorHAnsi" w:eastAsiaTheme="minorEastAsia" w:hAnsiTheme="minorHAnsi" w:cstheme="minorBidi"/>
            <w:noProof/>
            <w:color w:val="auto"/>
            <w:sz w:val="22"/>
            <w:szCs w:val="22"/>
          </w:rPr>
          <w:tab/>
        </w:r>
        <w:r w:rsidRPr="00CC232F">
          <w:rPr>
            <w:rStyle w:val="Hyperlink"/>
            <w:noProof/>
          </w:rPr>
          <w:t>Revision History</w:t>
        </w:r>
        <w:r>
          <w:rPr>
            <w:noProof/>
            <w:webHidden/>
          </w:rPr>
          <w:tab/>
        </w:r>
        <w:r>
          <w:rPr>
            <w:noProof/>
            <w:webHidden/>
          </w:rPr>
          <w:fldChar w:fldCharType="begin"/>
        </w:r>
        <w:r>
          <w:rPr>
            <w:noProof/>
            <w:webHidden/>
          </w:rPr>
          <w:instrText xml:space="preserve"> PAGEREF _Toc443240065 \h </w:instrText>
        </w:r>
        <w:r>
          <w:rPr>
            <w:noProof/>
            <w:webHidden/>
          </w:rPr>
        </w:r>
        <w:r>
          <w:rPr>
            <w:noProof/>
            <w:webHidden/>
          </w:rPr>
          <w:fldChar w:fldCharType="separate"/>
        </w:r>
        <w:r>
          <w:rPr>
            <w:noProof/>
            <w:webHidden/>
          </w:rPr>
          <w:t>3</w:t>
        </w:r>
        <w:r>
          <w:rPr>
            <w:noProof/>
            <w:webHidden/>
          </w:rPr>
          <w:fldChar w:fldCharType="end"/>
        </w:r>
      </w:hyperlink>
    </w:p>
    <w:p w:rsidR="00B530EA" w:rsidRDefault="00B530EA">
      <w:pPr>
        <w:pStyle w:val="TOC1"/>
        <w:tabs>
          <w:tab w:val="left" w:pos="480"/>
          <w:tab w:val="right" w:leader="dot" w:pos="9350"/>
        </w:tabs>
        <w:rPr>
          <w:rFonts w:asciiTheme="minorHAnsi" w:eastAsiaTheme="minorEastAsia" w:hAnsiTheme="minorHAnsi" w:cstheme="minorBidi"/>
          <w:noProof/>
          <w:color w:val="auto"/>
          <w:sz w:val="22"/>
          <w:szCs w:val="22"/>
        </w:rPr>
      </w:pPr>
      <w:hyperlink w:anchor="_Toc443240066" w:history="1">
        <w:r w:rsidRPr="00CC232F">
          <w:rPr>
            <w:rStyle w:val="Hyperlink"/>
            <w:rFonts w:ascii="Calibri" w:eastAsia="Calibri" w:hAnsi="Calibri" w:cs="Calibri"/>
            <w:noProof/>
          </w:rPr>
          <w:t>2.</w:t>
        </w:r>
        <w:r>
          <w:rPr>
            <w:rFonts w:asciiTheme="minorHAnsi" w:eastAsiaTheme="minorEastAsia" w:hAnsiTheme="minorHAnsi" w:cstheme="minorBidi"/>
            <w:noProof/>
            <w:color w:val="auto"/>
            <w:sz w:val="22"/>
            <w:szCs w:val="22"/>
          </w:rPr>
          <w:tab/>
        </w:r>
        <w:r w:rsidRPr="00CC232F">
          <w:rPr>
            <w:rStyle w:val="Hyperlink"/>
            <w:noProof/>
          </w:rPr>
          <w:t>Introduction</w:t>
        </w:r>
        <w:r>
          <w:rPr>
            <w:noProof/>
            <w:webHidden/>
          </w:rPr>
          <w:tab/>
        </w:r>
        <w:r>
          <w:rPr>
            <w:noProof/>
            <w:webHidden/>
          </w:rPr>
          <w:fldChar w:fldCharType="begin"/>
        </w:r>
        <w:r>
          <w:rPr>
            <w:noProof/>
            <w:webHidden/>
          </w:rPr>
          <w:instrText xml:space="preserve"> PAGEREF _Toc443240066 \h </w:instrText>
        </w:r>
        <w:r>
          <w:rPr>
            <w:noProof/>
            <w:webHidden/>
          </w:rPr>
        </w:r>
        <w:r>
          <w:rPr>
            <w:noProof/>
            <w:webHidden/>
          </w:rPr>
          <w:fldChar w:fldCharType="separate"/>
        </w:r>
        <w:r>
          <w:rPr>
            <w:noProof/>
            <w:webHidden/>
          </w:rPr>
          <w:t>4</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67" w:history="1">
        <w:r w:rsidRPr="00CC232F">
          <w:rPr>
            <w:rStyle w:val="Hyperlink"/>
            <w:rFonts w:ascii="Calibri" w:eastAsia="Calibri" w:hAnsi="Calibri" w:cs="Calibri"/>
            <w:i/>
            <w:noProof/>
          </w:rPr>
          <w:t>2.1</w:t>
        </w:r>
        <w:r>
          <w:rPr>
            <w:rFonts w:asciiTheme="minorHAnsi" w:eastAsiaTheme="minorEastAsia" w:hAnsiTheme="minorHAnsi" w:cstheme="minorBidi"/>
            <w:noProof/>
            <w:color w:val="auto"/>
            <w:sz w:val="22"/>
            <w:szCs w:val="22"/>
          </w:rPr>
          <w:tab/>
        </w:r>
        <w:r w:rsidRPr="00CC232F">
          <w:rPr>
            <w:rStyle w:val="Hyperlink"/>
            <w:noProof/>
          </w:rPr>
          <w:t>Purpose</w:t>
        </w:r>
        <w:r>
          <w:rPr>
            <w:noProof/>
            <w:webHidden/>
          </w:rPr>
          <w:tab/>
        </w:r>
        <w:r>
          <w:rPr>
            <w:noProof/>
            <w:webHidden/>
          </w:rPr>
          <w:fldChar w:fldCharType="begin"/>
        </w:r>
        <w:r>
          <w:rPr>
            <w:noProof/>
            <w:webHidden/>
          </w:rPr>
          <w:instrText xml:space="preserve"> PAGEREF _Toc443240067 \h </w:instrText>
        </w:r>
        <w:r>
          <w:rPr>
            <w:noProof/>
            <w:webHidden/>
          </w:rPr>
        </w:r>
        <w:r>
          <w:rPr>
            <w:noProof/>
            <w:webHidden/>
          </w:rPr>
          <w:fldChar w:fldCharType="separate"/>
        </w:r>
        <w:r>
          <w:rPr>
            <w:noProof/>
            <w:webHidden/>
          </w:rPr>
          <w:t>4</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68" w:history="1">
        <w:r w:rsidRPr="00CC232F">
          <w:rPr>
            <w:rStyle w:val="Hyperlink"/>
            <w:rFonts w:ascii="Calibri" w:eastAsia="Calibri" w:hAnsi="Calibri" w:cs="Calibri"/>
            <w:i/>
            <w:noProof/>
          </w:rPr>
          <w:t>2.2</w:t>
        </w:r>
        <w:r>
          <w:rPr>
            <w:rFonts w:asciiTheme="minorHAnsi" w:eastAsiaTheme="minorEastAsia" w:hAnsiTheme="minorHAnsi" w:cstheme="minorBidi"/>
            <w:noProof/>
            <w:color w:val="auto"/>
            <w:sz w:val="22"/>
            <w:szCs w:val="22"/>
          </w:rPr>
          <w:tab/>
        </w:r>
        <w:r w:rsidRPr="00CC232F">
          <w:rPr>
            <w:rStyle w:val="Hyperlink"/>
            <w:noProof/>
          </w:rPr>
          <w:t>Product Scope</w:t>
        </w:r>
        <w:r>
          <w:rPr>
            <w:noProof/>
            <w:webHidden/>
          </w:rPr>
          <w:tab/>
        </w:r>
        <w:r>
          <w:rPr>
            <w:noProof/>
            <w:webHidden/>
          </w:rPr>
          <w:fldChar w:fldCharType="begin"/>
        </w:r>
        <w:r>
          <w:rPr>
            <w:noProof/>
            <w:webHidden/>
          </w:rPr>
          <w:instrText xml:space="preserve"> PAGEREF _Toc443240068 \h </w:instrText>
        </w:r>
        <w:r>
          <w:rPr>
            <w:noProof/>
            <w:webHidden/>
          </w:rPr>
        </w:r>
        <w:r>
          <w:rPr>
            <w:noProof/>
            <w:webHidden/>
          </w:rPr>
          <w:fldChar w:fldCharType="separate"/>
        </w:r>
        <w:r>
          <w:rPr>
            <w:noProof/>
            <w:webHidden/>
          </w:rPr>
          <w:t>4</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69" w:history="1">
        <w:r w:rsidRPr="00CC232F">
          <w:rPr>
            <w:rStyle w:val="Hyperlink"/>
            <w:rFonts w:ascii="Calibri" w:eastAsia="Calibri" w:hAnsi="Calibri" w:cs="Calibri"/>
            <w:i/>
            <w:noProof/>
          </w:rPr>
          <w:t>2.3</w:t>
        </w:r>
        <w:r>
          <w:rPr>
            <w:rFonts w:asciiTheme="minorHAnsi" w:eastAsiaTheme="minorEastAsia" w:hAnsiTheme="minorHAnsi" w:cstheme="minorBidi"/>
            <w:noProof/>
            <w:color w:val="auto"/>
            <w:sz w:val="22"/>
            <w:szCs w:val="22"/>
          </w:rPr>
          <w:tab/>
        </w:r>
        <w:r w:rsidRPr="00CC232F">
          <w:rPr>
            <w:rStyle w:val="Hyperlink"/>
            <w:noProof/>
          </w:rPr>
          <w:t>Document Conventions</w:t>
        </w:r>
        <w:r>
          <w:rPr>
            <w:noProof/>
            <w:webHidden/>
          </w:rPr>
          <w:tab/>
        </w:r>
        <w:r>
          <w:rPr>
            <w:noProof/>
            <w:webHidden/>
          </w:rPr>
          <w:fldChar w:fldCharType="begin"/>
        </w:r>
        <w:r>
          <w:rPr>
            <w:noProof/>
            <w:webHidden/>
          </w:rPr>
          <w:instrText xml:space="preserve"> PAGEREF _Toc443240069 \h </w:instrText>
        </w:r>
        <w:r>
          <w:rPr>
            <w:noProof/>
            <w:webHidden/>
          </w:rPr>
        </w:r>
        <w:r>
          <w:rPr>
            <w:noProof/>
            <w:webHidden/>
          </w:rPr>
          <w:fldChar w:fldCharType="separate"/>
        </w:r>
        <w:r>
          <w:rPr>
            <w:noProof/>
            <w:webHidden/>
          </w:rPr>
          <w:t>5</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70" w:history="1">
        <w:r w:rsidRPr="00CC232F">
          <w:rPr>
            <w:rStyle w:val="Hyperlink"/>
            <w:rFonts w:ascii="Calibri" w:eastAsia="Calibri" w:hAnsi="Calibri" w:cs="Calibri"/>
            <w:i/>
            <w:noProof/>
          </w:rPr>
          <w:t>2.4</w:t>
        </w:r>
        <w:r>
          <w:rPr>
            <w:rFonts w:asciiTheme="minorHAnsi" w:eastAsiaTheme="minorEastAsia" w:hAnsiTheme="minorHAnsi" w:cstheme="minorBidi"/>
            <w:noProof/>
            <w:color w:val="auto"/>
            <w:sz w:val="22"/>
            <w:szCs w:val="22"/>
          </w:rPr>
          <w:tab/>
        </w:r>
        <w:r w:rsidRPr="00CC232F">
          <w:rPr>
            <w:rStyle w:val="Hyperlink"/>
            <w:noProof/>
          </w:rPr>
          <w:t>Intended Audience and Reading Suggestions</w:t>
        </w:r>
        <w:r>
          <w:rPr>
            <w:noProof/>
            <w:webHidden/>
          </w:rPr>
          <w:tab/>
        </w:r>
        <w:r>
          <w:rPr>
            <w:noProof/>
            <w:webHidden/>
          </w:rPr>
          <w:fldChar w:fldCharType="begin"/>
        </w:r>
        <w:r>
          <w:rPr>
            <w:noProof/>
            <w:webHidden/>
          </w:rPr>
          <w:instrText xml:space="preserve"> PAGEREF _Toc443240070 \h </w:instrText>
        </w:r>
        <w:r>
          <w:rPr>
            <w:noProof/>
            <w:webHidden/>
          </w:rPr>
        </w:r>
        <w:r>
          <w:rPr>
            <w:noProof/>
            <w:webHidden/>
          </w:rPr>
          <w:fldChar w:fldCharType="separate"/>
        </w:r>
        <w:r>
          <w:rPr>
            <w:noProof/>
            <w:webHidden/>
          </w:rPr>
          <w:t>5</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71" w:history="1">
        <w:r w:rsidRPr="00CC232F">
          <w:rPr>
            <w:rStyle w:val="Hyperlink"/>
            <w:rFonts w:ascii="Calibri" w:eastAsia="Calibri" w:hAnsi="Calibri" w:cs="Calibri"/>
            <w:i/>
            <w:noProof/>
          </w:rPr>
          <w:t>2.5</w:t>
        </w:r>
        <w:r>
          <w:rPr>
            <w:rFonts w:asciiTheme="minorHAnsi" w:eastAsiaTheme="minorEastAsia" w:hAnsiTheme="minorHAnsi" w:cstheme="minorBidi"/>
            <w:noProof/>
            <w:color w:val="auto"/>
            <w:sz w:val="22"/>
            <w:szCs w:val="22"/>
          </w:rPr>
          <w:tab/>
        </w:r>
        <w:r w:rsidRPr="00CC232F">
          <w:rPr>
            <w:rStyle w:val="Hyperlink"/>
            <w:noProof/>
          </w:rPr>
          <w:t>References</w:t>
        </w:r>
        <w:r>
          <w:rPr>
            <w:noProof/>
            <w:webHidden/>
          </w:rPr>
          <w:tab/>
        </w:r>
        <w:r>
          <w:rPr>
            <w:noProof/>
            <w:webHidden/>
          </w:rPr>
          <w:fldChar w:fldCharType="begin"/>
        </w:r>
        <w:r>
          <w:rPr>
            <w:noProof/>
            <w:webHidden/>
          </w:rPr>
          <w:instrText xml:space="preserve"> PAGEREF _Toc443240071 \h </w:instrText>
        </w:r>
        <w:r>
          <w:rPr>
            <w:noProof/>
            <w:webHidden/>
          </w:rPr>
        </w:r>
        <w:r>
          <w:rPr>
            <w:noProof/>
            <w:webHidden/>
          </w:rPr>
          <w:fldChar w:fldCharType="separate"/>
        </w:r>
        <w:r>
          <w:rPr>
            <w:noProof/>
            <w:webHidden/>
          </w:rPr>
          <w:t>5</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72" w:history="1">
        <w:r w:rsidRPr="00CC232F">
          <w:rPr>
            <w:rStyle w:val="Hyperlink"/>
            <w:rFonts w:ascii="Calibri" w:eastAsia="Calibri" w:hAnsi="Calibri" w:cs="Calibri"/>
            <w:i/>
            <w:noProof/>
          </w:rPr>
          <w:t>2.6</w:t>
        </w:r>
        <w:r>
          <w:rPr>
            <w:rFonts w:asciiTheme="minorHAnsi" w:eastAsiaTheme="minorEastAsia" w:hAnsiTheme="minorHAnsi" w:cstheme="minorBidi"/>
            <w:noProof/>
            <w:color w:val="auto"/>
            <w:sz w:val="22"/>
            <w:szCs w:val="22"/>
          </w:rPr>
          <w:tab/>
        </w:r>
        <w:r w:rsidRPr="00CC232F">
          <w:rPr>
            <w:rStyle w:val="Hyperlink"/>
            <w:noProof/>
          </w:rPr>
          <w:t>Overall Description</w:t>
        </w:r>
        <w:r>
          <w:rPr>
            <w:noProof/>
            <w:webHidden/>
          </w:rPr>
          <w:tab/>
        </w:r>
        <w:r>
          <w:rPr>
            <w:noProof/>
            <w:webHidden/>
          </w:rPr>
          <w:fldChar w:fldCharType="begin"/>
        </w:r>
        <w:r>
          <w:rPr>
            <w:noProof/>
            <w:webHidden/>
          </w:rPr>
          <w:instrText xml:space="preserve"> PAGEREF _Toc443240072 \h </w:instrText>
        </w:r>
        <w:r>
          <w:rPr>
            <w:noProof/>
            <w:webHidden/>
          </w:rPr>
        </w:r>
        <w:r>
          <w:rPr>
            <w:noProof/>
            <w:webHidden/>
          </w:rPr>
          <w:fldChar w:fldCharType="separate"/>
        </w:r>
        <w:r>
          <w:rPr>
            <w:noProof/>
            <w:webHidden/>
          </w:rPr>
          <w:t>6</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73" w:history="1">
        <w:r w:rsidRPr="00CC232F">
          <w:rPr>
            <w:rStyle w:val="Hyperlink"/>
            <w:rFonts w:ascii="Calibri" w:eastAsia="Calibri" w:hAnsi="Calibri" w:cs="Calibri"/>
            <w:i/>
            <w:noProof/>
          </w:rPr>
          <w:t>2.7</w:t>
        </w:r>
        <w:r>
          <w:rPr>
            <w:rFonts w:asciiTheme="minorHAnsi" w:eastAsiaTheme="minorEastAsia" w:hAnsiTheme="minorHAnsi" w:cstheme="minorBidi"/>
            <w:noProof/>
            <w:color w:val="auto"/>
            <w:sz w:val="22"/>
            <w:szCs w:val="22"/>
          </w:rPr>
          <w:tab/>
        </w:r>
        <w:r w:rsidRPr="00CC232F">
          <w:rPr>
            <w:rStyle w:val="Hyperlink"/>
            <w:noProof/>
          </w:rPr>
          <w:t>Product Perspective</w:t>
        </w:r>
        <w:r>
          <w:rPr>
            <w:noProof/>
            <w:webHidden/>
          </w:rPr>
          <w:tab/>
        </w:r>
        <w:r>
          <w:rPr>
            <w:noProof/>
            <w:webHidden/>
          </w:rPr>
          <w:fldChar w:fldCharType="begin"/>
        </w:r>
        <w:r>
          <w:rPr>
            <w:noProof/>
            <w:webHidden/>
          </w:rPr>
          <w:instrText xml:space="preserve"> PAGEREF _Toc443240073 \h </w:instrText>
        </w:r>
        <w:r>
          <w:rPr>
            <w:noProof/>
            <w:webHidden/>
          </w:rPr>
        </w:r>
        <w:r>
          <w:rPr>
            <w:noProof/>
            <w:webHidden/>
          </w:rPr>
          <w:fldChar w:fldCharType="separate"/>
        </w:r>
        <w:r>
          <w:rPr>
            <w:noProof/>
            <w:webHidden/>
          </w:rPr>
          <w:t>6</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74" w:history="1">
        <w:r w:rsidRPr="00CC232F">
          <w:rPr>
            <w:rStyle w:val="Hyperlink"/>
            <w:rFonts w:ascii="Calibri" w:eastAsia="Calibri" w:hAnsi="Calibri" w:cs="Calibri"/>
            <w:i/>
            <w:noProof/>
          </w:rPr>
          <w:t>2.8</w:t>
        </w:r>
        <w:r>
          <w:rPr>
            <w:rFonts w:asciiTheme="minorHAnsi" w:eastAsiaTheme="minorEastAsia" w:hAnsiTheme="minorHAnsi" w:cstheme="minorBidi"/>
            <w:noProof/>
            <w:color w:val="auto"/>
            <w:sz w:val="22"/>
            <w:szCs w:val="22"/>
          </w:rPr>
          <w:tab/>
        </w:r>
        <w:r w:rsidRPr="00CC232F">
          <w:rPr>
            <w:rStyle w:val="Hyperlink"/>
            <w:noProof/>
          </w:rPr>
          <w:t>Product Functions</w:t>
        </w:r>
        <w:r>
          <w:rPr>
            <w:noProof/>
            <w:webHidden/>
          </w:rPr>
          <w:tab/>
        </w:r>
        <w:r>
          <w:rPr>
            <w:noProof/>
            <w:webHidden/>
          </w:rPr>
          <w:fldChar w:fldCharType="begin"/>
        </w:r>
        <w:r>
          <w:rPr>
            <w:noProof/>
            <w:webHidden/>
          </w:rPr>
          <w:instrText xml:space="preserve"> PAGEREF _Toc443240074 \h </w:instrText>
        </w:r>
        <w:r>
          <w:rPr>
            <w:noProof/>
            <w:webHidden/>
          </w:rPr>
        </w:r>
        <w:r>
          <w:rPr>
            <w:noProof/>
            <w:webHidden/>
          </w:rPr>
          <w:fldChar w:fldCharType="separate"/>
        </w:r>
        <w:r>
          <w:rPr>
            <w:noProof/>
            <w:webHidden/>
          </w:rPr>
          <w:t>6</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75" w:history="1">
        <w:r w:rsidRPr="00CC232F">
          <w:rPr>
            <w:rStyle w:val="Hyperlink"/>
            <w:rFonts w:ascii="Calibri" w:eastAsia="Calibri" w:hAnsi="Calibri" w:cs="Calibri"/>
            <w:i/>
            <w:noProof/>
          </w:rPr>
          <w:t>2.9</w:t>
        </w:r>
        <w:r>
          <w:rPr>
            <w:rFonts w:asciiTheme="minorHAnsi" w:eastAsiaTheme="minorEastAsia" w:hAnsiTheme="minorHAnsi" w:cstheme="minorBidi"/>
            <w:noProof/>
            <w:color w:val="auto"/>
            <w:sz w:val="22"/>
            <w:szCs w:val="22"/>
          </w:rPr>
          <w:tab/>
        </w:r>
        <w:r w:rsidRPr="00CC232F">
          <w:rPr>
            <w:rStyle w:val="Hyperlink"/>
            <w:noProof/>
          </w:rPr>
          <w:t>Operating Environment</w:t>
        </w:r>
        <w:r>
          <w:rPr>
            <w:noProof/>
            <w:webHidden/>
          </w:rPr>
          <w:tab/>
        </w:r>
        <w:r>
          <w:rPr>
            <w:noProof/>
            <w:webHidden/>
          </w:rPr>
          <w:fldChar w:fldCharType="begin"/>
        </w:r>
        <w:r>
          <w:rPr>
            <w:noProof/>
            <w:webHidden/>
          </w:rPr>
          <w:instrText xml:space="preserve"> PAGEREF _Toc443240075 \h </w:instrText>
        </w:r>
        <w:r>
          <w:rPr>
            <w:noProof/>
            <w:webHidden/>
          </w:rPr>
        </w:r>
        <w:r>
          <w:rPr>
            <w:noProof/>
            <w:webHidden/>
          </w:rPr>
          <w:fldChar w:fldCharType="separate"/>
        </w:r>
        <w:r>
          <w:rPr>
            <w:noProof/>
            <w:webHidden/>
          </w:rPr>
          <w:t>7</w:t>
        </w:r>
        <w:r>
          <w:rPr>
            <w:noProof/>
            <w:webHidden/>
          </w:rPr>
          <w:fldChar w:fldCharType="end"/>
        </w:r>
      </w:hyperlink>
    </w:p>
    <w:p w:rsidR="00B530EA" w:rsidRDefault="00B530EA">
      <w:pPr>
        <w:pStyle w:val="TOC2"/>
        <w:tabs>
          <w:tab w:val="left" w:pos="1100"/>
          <w:tab w:val="right" w:leader="dot" w:pos="9350"/>
        </w:tabs>
        <w:rPr>
          <w:rFonts w:asciiTheme="minorHAnsi" w:eastAsiaTheme="minorEastAsia" w:hAnsiTheme="minorHAnsi" w:cstheme="minorBidi"/>
          <w:noProof/>
          <w:color w:val="auto"/>
          <w:sz w:val="22"/>
          <w:szCs w:val="22"/>
        </w:rPr>
      </w:pPr>
      <w:hyperlink w:anchor="_Toc443240076" w:history="1">
        <w:r w:rsidRPr="00CC232F">
          <w:rPr>
            <w:rStyle w:val="Hyperlink"/>
            <w:rFonts w:ascii="Calibri" w:eastAsia="Calibri" w:hAnsi="Calibri" w:cs="Calibri"/>
            <w:i/>
            <w:noProof/>
          </w:rPr>
          <w:t>2.10</w:t>
        </w:r>
        <w:r>
          <w:rPr>
            <w:rFonts w:asciiTheme="minorHAnsi" w:eastAsiaTheme="minorEastAsia" w:hAnsiTheme="minorHAnsi" w:cstheme="minorBidi"/>
            <w:noProof/>
            <w:color w:val="auto"/>
            <w:sz w:val="22"/>
            <w:szCs w:val="22"/>
          </w:rPr>
          <w:tab/>
        </w:r>
        <w:r w:rsidRPr="00CC232F">
          <w:rPr>
            <w:rStyle w:val="Hyperlink"/>
            <w:noProof/>
          </w:rPr>
          <w:t>Design and Implementation Constraints</w:t>
        </w:r>
        <w:r>
          <w:rPr>
            <w:noProof/>
            <w:webHidden/>
          </w:rPr>
          <w:tab/>
        </w:r>
        <w:r>
          <w:rPr>
            <w:noProof/>
            <w:webHidden/>
          </w:rPr>
          <w:fldChar w:fldCharType="begin"/>
        </w:r>
        <w:r>
          <w:rPr>
            <w:noProof/>
            <w:webHidden/>
          </w:rPr>
          <w:instrText xml:space="preserve"> PAGEREF _Toc443240076 \h </w:instrText>
        </w:r>
        <w:r>
          <w:rPr>
            <w:noProof/>
            <w:webHidden/>
          </w:rPr>
        </w:r>
        <w:r>
          <w:rPr>
            <w:noProof/>
            <w:webHidden/>
          </w:rPr>
          <w:fldChar w:fldCharType="separate"/>
        </w:r>
        <w:r>
          <w:rPr>
            <w:noProof/>
            <w:webHidden/>
          </w:rPr>
          <w:t>8</w:t>
        </w:r>
        <w:r>
          <w:rPr>
            <w:noProof/>
            <w:webHidden/>
          </w:rPr>
          <w:fldChar w:fldCharType="end"/>
        </w:r>
      </w:hyperlink>
    </w:p>
    <w:p w:rsidR="00B530EA" w:rsidRDefault="00B530EA">
      <w:pPr>
        <w:pStyle w:val="TOC2"/>
        <w:tabs>
          <w:tab w:val="left" w:pos="1100"/>
          <w:tab w:val="right" w:leader="dot" w:pos="9350"/>
        </w:tabs>
        <w:rPr>
          <w:rFonts w:asciiTheme="minorHAnsi" w:eastAsiaTheme="minorEastAsia" w:hAnsiTheme="minorHAnsi" w:cstheme="minorBidi"/>
          <w:noProof/>
          <w:color w:val="auto"/>
          <w:sz w:val="22"/>
          <w:szCs w:val="22"/>
        </w:rPr>
      </w:pPr>
      <w:hyperlink w:anchor="_Toc443240077" w:history="1">
        <w:r w:rsidRPr="00CC232F">
          <w:rPr>
            <w:rStyle w:val="Hyperlink"/>
            <w:rFonts w:ascii="Calibri" w:eastAsia="Calibri" w:hAnsi="Calibri" w:cs="Calibri"/>
            <w:i/>
            <w:noProof/>
          </w:rPr>
          <w:t>2.11</w:t>
        </w:r>
        <w:r>
          <w:rPr>
            <w:rFonts w:asciiTheme="minorHAnsi" w:eastAsiaTheme="minorEastAsia" w:hAnsiTheme="minorHAnsi" w:cstheme="minorBidi"/>
            <w:noProof/>
            <w:color w:val="auto"/>
            <w:sz w:val="22"/>
            <w:szCs w:val="22"/>
          </w:rPr>
          <w:tab/>
        </w:r>
        <w:r w:rsidRPr="00CC232F">
          <w:rPr>
            <w:rStyle w:val="Hyperlink"/>
            <w:noProof/>
          </w:rPr>
          <w:t>Assumptions and Dependencies</w:t>
        </w:r>
        <w:r>
          <w:rPr>
            <w:noProof/>
            <w:webHidden/>
          </w:rPr>
          <w:tab/>
        </w:r>
        <w:r>
          <w:rPr>
            <w:noProof/>
            <w:webHidden/>
          </w:rPr>
          <w:fldChar w:fldCharType="begin"/>
        </w:r>
        <w:r>
          <w:rPr>
            <w:noProof/>
            <w:webHidden/>
          </w:rPr>
          <w:instrText xml:space="preserve"> PAGEREF _Toc443240077 \h </w:instrText>
        </w:r>
        <w:r>
          <w:rPr>
            <w:noProof/>
            <w:webHidden/>
          </w:rPr>
        </w:r>
        <w:r>
          <w:rPr>
            <w:noProof/>
            <w:webHidden/>
          </w:rPr>
          <w:fldChar w:fldCharType="separate"/>
        </w:r>
        <w:r>
          <w:rPr>
            <w:noProof/>
            <w:webHidden/>
          </w:rPr>
          <w:t>8</w:t>
        </w:r>
        <w:r>
          <w:rPr>
            <w:noProof/>
            <w:webHidden/>
          </w:rPr>
          <w:fldChar w:fldCharType="end"/>
        </w:r>
      </w:hyperlink>
    </w:p>
    <w:p w:rsidR="00B530EA" w:rsidRDefault="00B530EA">
      <w:pPr>
        <w:pStyle w:val="TOC1"/>
        <w:tabs>
          <w:tab w:val="left" w:pos="480"/>
          <w:tab w:val="right" w:leader="dot" w:pos="9350"/>
        </w:tabs>
        <w:rPr>
          <w:rFonts w:asciiTheme="minorHAnsi" w:eastAsiaTheme="minorEastAsia" w:hAnsiTheme="minorHAnsi" w:cstheme="minorBidi"/>
          <w:noProof/>
          <w:color w:val="auto"/>
          <w:sz w:val="22"/>
          <w:szCs w:val="22"/>
        </w:rPr>
      </w:pPr>
      <w:hyperlink w:anchor="_Toc443240078" w:history="1">
        <w:r w:rsidRPr="00CC232F">
          <w:rPr>
            <w:rStyle w:val="Hyperlink"/>
            <w:rFonts w:ascii="Calibri" w:eastAsia="Calibri" w:hAnsi="Calibri" w:cs="Calibri"/>
            <w:noProof/>
          </w:rPr>
          <w:t>3.</w:t>
        </w:r>
        <w:r>
          <w:rPr>
            <w:rFonts w:asciiTheme="minorHAnsi" w:eastAsiaTheme="minorEastAsia" w:hAnsiTheme="minorHAnsi" w:cstheme="minorBidi"/>
            <w:noProof/>
            <w:color w:val="auto"/>
            <w:sz w:val="22"/>
            <w:szCs w:val="22"/>
          </w:rPr>
          <w:tab/>
        </w:r>
        <w:r w:rsidRPr="00CC232F">
          <w:rPr>
            <w:rStyle w:val="Hyperlink"/>
            <w:noProof/>
          </w:rPr>
          <w:t>External Interface Requirements</w:t>
        </w:r>
        <w:r>
          <w:rPr>
            <w:noProof/>
            <w:webHidden/>
          </w:rPr>
          <w:tab/>
        </w:r>
        <w:r>
          <w:rPr>
            <w:noProof/>
            <w:webHidden/>
          </w:rPr>
          <w:fldChar w:fldCharType="begin"/>
        </w:r>
        <w:r>
          <w:rPr>
            <w:noProof/>
            <w:webHidden/>
          </w:rPr>
          <w:instrText xml:space="preserve"> PAGEREF _Toc443240078 \h </w:instrText>
        </w:r>
        <w:r>
          <w:rPr>
            <w:noProof/>
            <w:webHidden/>
          </w:rPr>
        </w:r>
        <w:r>
          <w:rPr>
            <w:noProof/>
            <w:webHidden/>
          </w:rPr>
          <w:fldChar w:fldCharType="separate"/>
        </w:r>
        <w:r>
          <w:rPr>
            <w:noProof/>
            <w:webHidden/>
          </w:rPr>
          <w:t>9</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79" w:history="1">
        <w:r w:rsidRPr="00CC232F">
          <w:rPr>
            <w:rStyle w:val="Hyperlink"/>
            <w:rFonts w:ascii="Calibri" w:eastAsia="Calibri" w:hAnsi="Calibri" w:cs="Calibri"/>
            <w:i/>
            <w:noProof/>
          </w:rPr>
          <w:t>3.1</w:t>
        </w:r>
        <w:r>
          <w:rPr>
            <w:rFonts w:asciiTheme="minorHAnsi" w:eastAsiaTheme="minorEastAsia" w:hAnsiTheme="minorHAnsi" w:cstheme="minorBidi"/>
            <w:noProof/>
            <w:color w:val="auto"/>
            <w:sz w:val="22"/>
            <w:szCs w:val="22"/>
          </w:rPr>
          <w:tab/>
        </w:r>
        <w:r w:rsidRPr="00CC232F">
          <w:rPr>
            <w:rStyle w:val="Hyperlink"/>
            <w:noProof/>
          </w:rPr>
          <w:t>User Interfaces</w:t>
        </w:r>
        <w:r>
          <w:rPr>
            <w:noProof/>
            <w:webHidden/>
          </w:rPr>
          <w:tab/>
        </w:r>
        <w:r>
          <w:rPr>
            <w:noProof/>
            <w:webHidden/>
          </w:rPr>
          <w:fldChar w:fldCharType="begin"/>
        </w:r>
        <w:r>
          <w:rPr>
            <w:noProof/>
            <w:webHidden/>
          </w:rPr>
          <w:instrText xml:space="preserve"> PAGEREF _Toc443240079 \h </w:instrText>
        </w:r>
        <w:r>
          <w:rPr>
            <w:noProof/>
            <w:webHidden/>
          </w:rPr>
        </w:r>
        <w:r>
          <w:rPr>
            <w:noProof/>
            <w:webHidden/>
          </w:rPr>
          <w:fldChar w:fldCharType="separate"/>
        </w:r>
        <w:r>
          <w:rPr>
            <w:noProof/>
            <w:webHidden/>
          </w:rPr>
          <w:t>9</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80" w:history="1">
        <w:r w:rsidRPr="00CC232F">
          <w:rPr>
            <w:rStyle w:val="Hyperlink"/>
            <w:rFonts w:ascii="Calibri" w:eastAsia="Calibri" w:hAnsi="Calibri" w:cs="Calibri"/>
            <w:i/>
            <w:noProof/>
          </w:rPr>
          <w:t>3.2</w:t>
        </w:r>
        <w:r>
          <w:rPr>
            <w:rFonts w:asciiTheme="minorHAnsi" w:eastAsiaTheme="minorEastAsia" w:hAnsiTheme="minorHAnsi" w:cstheme="minorBidi"/>
            <w:noProof/>
            <w:color w:val="auto"/>
            <w:sz w:val="22"/>
            <w:szCs w:val="22"/>
          </w:rPr>
          <w:tab/>
        </w:r>
        <w:r w:rsidRPr="00CC232F">
          <w:rPr>
            <w:rStyle w:val="Hyperlink"/>
            <w:noProof/>
          </w:rPr>
          <w:t>Communications Interfaces/</w:t>
        </w:r>
        <w:r>
          <w:rPr>
            <w:noProof/>
            <w:webHidden/>
          </w:rPr>
          <w:tab/>
        </w:r>
        <w:r>
          <w:rPr>
            <w:noProof/>
            <w:webHidden/>
          </w:rPr>
          <w:fldChar w:fldCharType="begin"/>
        </w:r>
        <w:r>
          <w:rPr>
            <w:noProof/>
            <w:webHidden/>
          </w:rPr>
          <w:instrText xml:space="preserve"> PAGEREF _Toc443240080 \h </w:instrText>
        </w:r>
        <w:r>
          <w:rPr>
            <w:noProof/>
            <w:webHidden/>
          </w:rPr>
        </w:r>
        <w:r>
          <w:rPr>
            <w:noProof/>
            <w:webHidden/>
          </w:rPr>
          <w:fldChar w:fldCharType="separate"/>
        </w:r>
        <w:r>
          <w:rPr>
            <w:noProof/>
            <w:webHidden/>
          </w:rPr>
          <w:t>9</w:t>
        </w:r>
        <w:r>
          <w:rPr>
            <w:noProof/>
            <w:webHidden/>
          </w:rPr>
          <w:fldChar w:fldCharType="end"/>
        </w:r>
      </w:hyperlink>
    </w:p>
    <w:p w:rsidR="00B530EA" w:rsidRDefault="00B530EA">
      <w:pPr>
        <w:pStyle w:val="TOC1"/>
        <w:tabs>
          <w:tab w:val="left" w:pos="480"/>
          <w:tab w:val="right" w:leader="dot" w:pos="9350"/>
        </w:tabs>
        <w:rPr>
          <w:rFonts w:asciiTheme="minorHAnsi" w:eastAsiaTheme="minorEastAsia" w:hAnsiTheme="minorHAnsi" w:cstheme="minorBidi"/>
          <w:noProof/>
          <w:color w:val="auto"/>
          <w:sz w:val="22"/>
          <w:szCs w:val="22"/>
        </w:rPr>
      </w:pPr>
      <w:hyperlink w:anchor="_Toc443240081" w:history="1">
        <w:r w:rsidRPr="00CC232F">
          <w:rPr>
            <w:rStyle w:val="Hyperlink"/>
            <w:rFonts w:ascii="Calibri" w:eastAsia="Calibri" w:hAnsi="Calibri" w:cs="Calibri"/>
            <w:noProof/>
          </w:rPr>
          <w:t>4.</w:t>
        </w:r>
        <w:r>
          <w:rPr>
            <w:rFonts w:asciiTheme="minorHAnsi" w:eastAsiaTheme="minorEastAsia" w:hAnsiTheme="minorHAnsi" w:cstheme="minorBidi"/>
            <w:noProof/>
            <w:color w:val="auto"/>
            <w:sz w:val="22"/>
            <w:szCs w:val="22"/>
          </w:rPr>
          <w:tab/>
        </w:r>
        <w:r w:rsidRPr="00CC232F">
          <w:rPr>
            <w:rStyle w:val="Hyperlink"/>
            <w:noProof/>
          </w:rPr>
          <w:t>Functional Requirements</w:t>
        </w:r>
        <w:r>
          <w:rPr>
            <w:noProof/>
            <w:webHidden/>
          </w:rPr>
          <w:tab/>
        </w:r>
        <w:r>
          <w:rPr>
            <w:noProof/>
            <w:webHidden/>
          </w:rPr>
          <w:fldChar w:fldCharType="begin"/>
        </w:r>
        <w:r>
          <w:rPr>
            <w:noProof/>
            <w:webHidden/>
          </w:rPr>
          <w:instrText xml:space="preserve"> PAGEREF _Toc443240081 \h </w:instrText>
        </w:r>
        <w:r>
          <w:rPr>
            <w:noProof/>
            <w:webHidden/>
          </w:rPr>
        </w:r>
        <w:r>
          <w:rPr>
            <w:noProof/>
            <w:webHidden/>
          </w:rPr>
          <w:fldChar w:fldCharType="separate"/>
        </w:r>
        <w:r>
          <w:rPr>
            <w:noProof/>
            <w:webHidden/>
          </w:rPr>
          <w:t>10</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82" w:history="1">
        <w:r w:rsidRPr="00CC232F">
          <w:rPr>
            <w:rStyle w:val="Hyperlink"/>
            <w:rFonts w:ascii="Calibri" w:eastAsia="Calibri" w:hAnsi="Calibri" w:cs="Calibri"/>
            <w:i/>
            <w:noProof/>
          </w:rPr>
          <w:t>4.1</w:t>
        </w:r>
        <w:r>
          <w:rPr>
            <w:rFonts w:asciiTheme="minorHAnsi" w:eastAsiaTheme="minorEastAsia" w:hAnsiTheme="minorHAnsi" w:cstheme="minorBidi"/>
            <w:noProof/>
            <w:color w:val="auto"/>
            <w:sz w:val="22"/>
            <w:szCs w:val="22"/>
          </w:rPr>
          <w:tab/>
        </w:r>
        <w:r w:rsidRPr="00CC232F">
          <w:rPr>
            <w:rStyle w:val="Hyperlink"/>
            <w:noProof/>
          </w:rPr>
          <w:t>Secondary Content for each page</w:t>
        </w:r>
        <w:r>
          <w:rPr>
            <w:noProof/>
            <w:webHidden/>
          </w:rPr>
          <w:tab/>
        </w:r>
        <w:r>
          <w:rPr>
            <w:noProof/>
            <w:webHidden/>
          </w:rPr>
          <w:fldChar w:fldCharType="begin"/>
        </w:r>
        <w:r>
          <w:rPr>
            <w:noProof/>
            <w:webHidden/>
          </w:rPr>
          <w:instrText xml:space="preserve"> PAGEREF _Toc443240082 \h </w:instrText>
        </w:r>
        <w:r>
          <w:rPr>
            <w:noProof/>
            <w:webHidden/>
          </w:rPr>
        </w:r>
        <w:r>
          <w:rPr>
            <w:noProof/>
            <w:webHidden/>
          </w:rPr>
          <w:fldChar w:fldCharType="separate"/>
        </w:r>
        <w:r>
          <w:rPr>
            <w:noProof/>
            <w:webHidden/>
          </w:rPr>
          <w:t>10</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83" w:history="1">
        <w:r w:rsidRPr="00CC232F">
          <w:rPr>
            <w:rStyle w:val="Hyperlink"/>
            <w:rFonts w:ascii="Calibri" w:eastAsia="Calibri" w:hAnsi="Calibri" w:cs="Calibri"/>
            <w:i/>
            <w:noProof/>
          </w:rPr>
          <w:t>4.2</w:t>
        </w:r>
        <w:r>
          <w:rPr>
            <w:rFonts w:asciiTheme="minorHAnsi" w:eastAsiaTheme="minorEastAsia" w:hAnsiTheme="minorHAnsi" w:cstheme="minorBidi"/>
            <w:noProof/>
            <w:color w:val="auto"/>
            <w:sz w:val="22"/>
            <w:szCs w:val="22"/>
          </w:rPr>
          <w:tab/>
        </w:r>
        <w:r w:rsidRPr="00CC232F">
          <w:rPr>
            <w:rStyle w:val="Hyperlink"/>
            <w:noProof/>
          </w:rPr>
          <w:t>Home page</w:t>
        </w:r>
        <w:r>
          <w:rPr>
            <w:noProof/>
            <w:webHidden/>
          </w:rPr>
          <w:tab/>
        </w:r>
        <w:r>
          <w:rPr>
            <w:noProof/>
            <w:webHidden/>
          </w:rPr>
          <w:fldChar w:fldCharType="begin"/>
        </w:r>
        <w:r>
          <w:rPr>
            <w:noProof/>
            <w:webHidden/>
          </w:rPr>
          <w:instrText xml:space="preserve"> PAGEREF _Toc443240083 \h </w:instrText>
        </w:r>
        <w:r>
          <w:rPr>
            <w:noProof/>
            <w:webHidden/>
          </w:rPr>
        </w:r>
        <w:r>
          <w:rPr>
            <w:noProof/>
            <w:webHidden/>
          </w:rPr>
          <w:fldChar w:fldCharType="separate"/>
        </w:r>
        <w:r>
          <w:rPr>
            <w:noProof/>
            <w:webHidden/>
          </w:rPr>
          <w:t>10</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84" w:history="1">
        <w:r w:rsidRPr="00CC232F">
          <w:rPr>
            <w:rStyle w:val="Hyperlink"/>
            <w:rFonts w:ascii="Calibri" w:eastAsia="Calibri" w:hAnsi="Calibri" w:cs="Calibri"/>
            <w:i/>
            <w:noProof/>
          </w:rPr>
          <w:t>4.3</w:t>
        </w:r>
        <w:r>
          <w:rPr>
            <w:rFonts w:asciiTheme="minorHAnsi" w:eastAsiaTheme="minorEastAsia" w:hAnsiTheme="minorHAnsi" w:cstheme="minorBidi"/>
            <w:noProof/>
            <w:color w:val="auto"/>
            <w:sz w:val="22"/>
            <w:szCs w:val="22"/>
          </w:rPr>
          <w:tab/>
        </w:r>
        <w:r w:rsidRPr="00CC232F">
          <w:rPr>
            <w:rStyle w:val="Hyperlink"/>
            <w:noProof/>
          </w:rPr>
          <w:t>About us page</w:t>
        </w:r>
        <w:r>
          <w:rPr>
            <w:noProof/>
            <w:webHidden/>
          </w:rPr>
          <w:tab/>
        </w:r>
        <w:r>
          <w:rPr>
            <w:noProof/>
            <w:webHidden/>
          </w:rPr>
          <w:fldChar w:fldCharType="begin"/>
        </w:r>
        <w:r>
          <w:rPr>
            <w:noProof/>
            <w:webHidden/>
          </w:rPr>
          <w:instrText xml:space="preserve"> PAGEREF _Toc443240084 \h </w:instrText>
        </w:r>
        <w:r>
          <w:rPr>
            <w:noProof/>
            <w:webHidden/>
          </w:rPr>
        </w:r>
        <w:r>
          <w:rPr>
            <w:noProof/>
            <w:webHidden/>
          </w:rPr>
          <w:fldChar w:fldCharType="separate"/>
        </w:r>
        <w:r>
          <w:rPr>
            <w:noProof/>
            <w:webHidden/>
          </w:rPr>
          <w:t>11</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85" w:history="1">
        <w:r w:rsidRPr="00CC232F">
          <w:rPr>
            <w:rStyle w:val="Hyperlink"/>
            <w:rFonts w:ascii="Calibri" w:eastAsia="Calibri" w:hAnsi="Calibri" w:cs="Calibri"/>
            <w:i/>
            <w:noProof/>
          </w:rPr>
          <w:t>4.4</w:t>
        </w:r>
        <w:r>
          <w:rPr>
            <w:rFonts w:asciiTheme="minorHAnsi" w:eastAsiaTheme="minorEastAsia" w:hAnsiTheme="minorHAnsi" w:cstheme="minorBidi"/>
            <w:noProof/>
            <w:color w:val="auto"/>
            <w:sz w:val="22"/>
            <w:szCs w:val="22"/>
          </w:rPr>
          <w:tab/>
        </w:r>
        <w:r w:rsidRPr="00CC232F">
          <w:rPr>
            <w:rStyle w:val="Hyperlink"/>
            <w:noProof/>
          </w:rPr>
          <w:t>Officers page</w:t>
        </w:r>
        <w:r>
          <w:rPr>
            <w:noProof/>
            <w:webHidden/>
          </w:rPr>
          <w:tab/>
        </w:r>
        <w:r>
          <w:rPr>
            <w:noProof/>
            <w:webHidden/>
          </w:rPr>
          <w:fldChar w:fldCharType="begin"/>
        </w:r>
        <w:r>
          <w:rPr>
            <w:noProof/>
            <w:webHidden/>
          </w:rPr>
          <w:instrText xml:space="preserve"> PAGEREF _Toc443240085 \h </w:instrText>
        </w:r>
        <w:r>
          <w:rPr>
            <w:noProof/>
            <w:webHidden/>
          </w:rPr>
        </w:r>
        <w:r>
          <w:rPr>
            <w:noProof/>
            <w:webHidden/>
          </w:rPr>
          <w:fldChar w:fldCharType="separate"/>
        </w:r>
        <w:r>
          <w:rPr>
            <w:noProof/>
            <w:webHidden/>
          </w:rPr>
          <w:t>11</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86" w:history="1">
        <w:r w:rsidRPr="00CC232F">
          <w:rPr>
            <w:rStyle w:val="Hyperlink"/>
            <w:rFonts w:ascii="Calibri" w:eastAsia="Calibri" w:hAnsi="Calibri" w:cs="Calibri"/>
            <w:i/>
            <w:noProof/>
          </w:rPr>
          <w:t>4.5</w:t>
        </w:r>
        <w:r>
          <w:rPr>
            <w:rFonts w:asciiTheme="minorHAnsi" w:eastAsiaTheme="minorEastAsia" w:hAnsiTheme="minorHAnsi" w:cstheme="minorBidi"/>
            <w:noProof/>
            <w:color w:val="auto"/>
            <w:sz w:val="22"/>
            <w:szCs w:val="22"/>
          </w:rPr>
          <w:tab/>
        </w:r>
        <w:r w:rsidRPr="00CC232F">
          <w:rPr>
            <w:rStyle w:val="Hyperlink"/>
            <w:noProof/>
          </w:rPr>
          <w:t>Constitution page</w:t>
        </w:r>
        <w:r>
          <w:rPr>
            <w:noProof/>
            <w:webHidden/>
          </w:rPr>
          <w:tab/>
        </w:r>
        <w:r>
          <w:rPr>
            <w:noProof/>
            <w:webHidden/>
          </w:rPr>
          <w:fldChar w:fldCharType="begin"/>
        </w:r>
        <w:r>
          <w:rPr>
            <w:noProof/>
            <w:webHidden/>
          </w:rPr>
          <w:instrText xml:space="preserve"> PAGEREF _Toc443240086 \h </w:instrText>
        </w:r>
        <w:r>
          <w:rPr>
            <w:noProof/>
            <w:webHidden/>
          </w:rPr>
        </w:r>
        <w:r>
          <w:rPr>
            <w:noProof/>
            <w:webHidden/>
          </w:rPr>
          <w:fldChar w:fldCharType="separate"/>
        </w:r>
        <w:r>
          <w:rPr>
            <w:noProof/>
            <w:webHidden/>
          </w:rPr>
          <w:t>11</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87" w:history="1">
        <w:r w:rsidRPr="00CC232F">
          <w:rPr>
            <w:rStyle w:val="Hyperlink"/>
            <w:rFonts w:ascii="Calibri" w:eastAsia="Calibri" w:hAnsi="Calibri" w:cs="Calibri"/>
            <w:i/>
            <w:noProof/>
          </w:rPr>
          <w:t>4.6</w:t>
        </w:r>
        <w:r>
          <w:rPr>
            <w:rFonts w:asciiTheme="minorHAnsi" w:eastAsiaTheme="minorEastAsia" w:hAnsiTheme="minorHAnsi" w:cstheme="minorBidi"/>
            <w:noProof/>
            <w:color w:val="auto"/>
            <w:sz w:val="22"/>
            <w:szCs w:val="22"/>
          </w:rPr>
          <w:tab/>
        </w:r>
        <w:r w:rsidRPr="00CC232F">
          <w:rPr>
            <w:rStyle w:val="Hyperlink"/>
            <w:noProof/>
          </w:rPr>
          <w:t>Projects page</w:t>
        </w:r>
        <w:r>
          <w:rPr>
            <w:noProof/>
            <w:webHidden/>
          </w:rPr>
          <w:tab/>
        </w:r>
        <w:r>
          <w:rPr>
            <w:noProof/>
            <w:webHidden/>
          </w:rPr>
          <w:fldChar w:fldCharType="begin"/>
        </w:r>
        <w:r>
          <w:rPr>
            <w:noProof/>
            <w:webHidden/>
          </w:rPr>
          <w:instrText xml:space="preserve"> PAGEREF _Toc443240087 \h </w:instrText>
        </w:r>
        <w:r>
          <w:rPr>
            <w:noProof/>
            <w:webHidden/>
          </w:rPr>
        </w:r>
        <w:r>
          <w:rPr>
            <w:noProof/>
            <w:webHidden/>
          </w:rPr>
          <w:fldChar w:fldCharType="separate"/>
        </w:r>
        <w:r>
          <w:rPr>
            <w:noProof/>
            <w:webHidden/>
          </w:rPr>
          <w:t>11</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88" w:history="1">
        <w:r w:rsidRPr="00CC232F">
          <w:rPr>
            <w:rStyle w:val="Hyperlink"/>
            <w:rFonts w:ascii="Calibri" w:eastAsia="Calibri" w:hAnsi="Calibri" w:cs="Calibri"/>
            <w:i/>
            <w:noProof/>
          </w:rPr>
          <w:t>4.7</w:t>
        </w:r>
        <w:r>
          <w:rPr>
            <w:rFonts w:asciiTheme="minorHAnsi" w:eastAsiaTheme="minorEastAsia" w:hAnsiTheme="minorHAnsi" w:cstheme="minorBidi"/>
            <w:noProof/>
            <w:color w:val="auto"/>
            <w:sz w:val="22"/>
            <w:szCs w:val="22"/>
          </w:rPr>
          <w:tab/>
        </w:r>
        <w:r w:rsidRPr="00CC232F">
          <w:rPr>
            <w:rStyle w:val="Hyperlink"/>
            <w:noProof/>
          </w:rPr>
          <w:t>Join Page</w:t>
        </w:r>
        <w:r>
          <w:rPr>
            <w:noProof/>
            <w:webHidden/>
          </w:rPr>
          <w:tab/>
        </w:r>
        <w:r>
          <w:rPr>
            <w:noProof/>
            <w:webHidden/>
          </w:rPr>
          <w:fldChar w:fldCharType="begin"/>
        </w:r>
        <w:r>
          <w:rPr>
            <w:noProof/>
            <w:webHidden/>
          </w:rPr>
          <w:instrText xml:space="preserve"> PAGEREF _Toc443240088 \h </w:instrText>
        </w:r>
        <w:r>
          <w:rPr>
            <w:noProof/>
            <w:webHidden/>
          </w:rPr>
        </w:r>
        <w:r>
          <w:rPr>
            <w:noProof/>
            <w:webHidden/>
          </w:rPr>
          <w:fldChar w:fldCharType="separate"/>
        </w:r>
        <w:r>
          <w:rPr>
            <w:noProof/>
            <w:webHidden/>
          </w:rPr>
          <w:t>13</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89" w:history="1">
        <w:r w:rsidRPr="00CC232F">
          <w:rPr>
            <w:rStyle w:val="Hyperlink"/>
            <w:rFonts w:ascii="Calibri" w:eastAsia="Calibri" w:hAnsi="Calibri" w:cs="Calibri"/>
            <w:i/>
            <w:noProof/>
          </w:rPr>
          <w:t>4.8</w:t>
        </w:r>
        <w:r>
          <w:rPr>
            <w:rFonts w:asciiTheme="minorHAnsi" w:eastAsiaTheme="minorEastAsia" w:hAnsiTheme="minorHAnsi" w:cstheme="minorBidi"/>
            <w:noProof/>
            <w:color w:val="auto"/>
            <w:sz w:val="22"/>
            <w:szCs w:val="22"/>
          </w:rPr>
          <w:tab/>
        </w:r>
        <w:r w:rsidRPr="00CC232F">
          <w:rPr>
            <w:rStyle w:val="Hyperlink"/>
            <w:noProof/>
          </w:rPr>
          <w:t>Events Page</w:t>
        </w:r>
        <w:r>
          <w:rPr>
            <w:noProof/>
            <w:webHidden/>
          </w:rPr>
          <w:tab/>
        </w:r>
        <w:r>
          <w:rPr>
            <w:noProof/>
            <w:webHidden/>
          </w:rPr>
          <w:fldChar w:fldCharType="begin"/>
        </w:r>
        <w:r>
          <w:rPr>
            <w:noProof/>
            <w:webHidden/>
          </w:rPr>
          <w:instrText xml:space="preserve"> PAGEREF _Toc443240089 \h </w:instrText>
        </w:r>
        <w:r>
          <w:rPr>
            <w:noProof/>
            <w:webHidden/>
          </w:rPr>
        </w:r>
        <w:r>
          <w:rPr>
            <w:noProof/>
            <w:webHidden/>
          </w:rPr>
          <w:fldChar w:fldCharType="separate"/>
        </w:r>
        <w:r>
          <w:rPr>
            <w:noProof/>
            <w:webHidden/>
          </w:rPr>
          <w:t>14</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90" w:history="1">
        <w:r w:rsidRPr="00CC232F">
          <w:rPr>
            <w:rStyle w:val="Hyperlink"/>
            <w:rFonts w:ascii="Calibri" w:eastAsia="Calibri" w:hAnsi="Calibri" w:cs="Calibri"/>
            <w:i/>
            <w:noProof/>
          </w:rPr>
          <w:t>4.9</w:t>
        </w:r>
        <w:r>
          <w:rPr>
            <w:rFonts w:asciiTheme="minorHAnsi" w:eastAsiaTheme="minorEastAsia" w:hAnsiTheme="minorHAnsi" w:cstheme="minorBidi"/>
            <w:noProof/>
            <w:color w:val="auto"/>
            <w:sz w:val="22"/>
            <w:szCs w:val="22"/>
          </w:rPr>
          <w:tab/>
        </w:r>
        <w:r w:rsidRPr="00CC232F">
          <w:rPr>
            <w:rStyle w:val="Hyperlink"/>
            <w:noProof/>
          </w:rPr>
          <w:t>Career page</w:t>
        </w:r>
        <w:r>
          <w:rPr>
            <w:noProof/>
            <w:webHidden/>
          </w:rPr>
          <w:tab/>
        </w:r>
        <w:r>
          <w:rPr>
            <w:noProof/>
            <w:webHidden/>
          </w:rPr>
          <w:fldChar w:fldCharType="begin"/>
        </w:r>
        <w:r>
          <w:rPr>
            <w:noProof/>
            <w:webHidden/>
          </w:rPr>
          <w:instrText xml:space="preserve"> PAGEREF _Toc443240090 \h </w:instrText>
        </w:r>
        <w:r>
          <w:rPr>
            <w:noProof/>
            <w:webHidden/>
          </w:rPr>
        </w:r>
        <w:r>
          <w:rPr>
            <w:noProof/>
            <w:webHidden/>
          </w:rPr>
          <w:fldChar w:fldCharType="separate"/>
        </w:r>
        <w:r>
          <w:rPr>
            <w:noProof/>
            <w:webHidden/>
          </w:rPr>
          <w:t>14</w:t>
        </w:r>
        <w:r>
          <w:rPr>
            <w:noProof/>
            <w:webHidden/>
          </w:rPr>
          <w:fldChar w:fldCharType="end"/>
        </w:r>
      </w:hyperlink>
    </w:p>
    <w:p w:rsidR="00B530EA" w:rsidRDefault="00B530EA">
      <w:pPr>
        <w:pStyle w:val="TOC2"/>
        <w:tabs>
          <w:tab w:val="left" w:pos="1100"/>
          <w:tab w:val="right" w:leader="dot" w:pos="9350"/>
        </w:tabs>
        <w:rPr>
          <w:rFonts w:asciiTheme="minorHAnsi" w:eastAsiaTheme="minorEastAsia" w:hAnsiTheme="minorHAnsi" w:cstheme="minorBidi"/>
          <w:noProof/>
          <w:color w:val="auto"/>
          <w:sz w:val="22"/>
          <w:szCs w:val="22"/>
        </w:rPr>
      </w:pPr>
      <w:hyperlink w:anchor="_Toc443240091" w:history="1">
        <w:r w:rsidRPr="00CC232F">
          <w:rPr>
            <w:rStyle w:val="Hyperlink"/>
            <w:rFonts w:ascii="Calibri" w:eastAsia="Calibri" w:hAnsi="Calibri" w:cs="Calibri"/>
            <w:i/>
            <w:noProof/>
          </w:rPr>
          <w:t>4.10</w:t>
        </w:r>
        <w:r>
          <w:rPr>
            <w:rFonts w:asciiTheme="minorHAnsi" w:eastAsiaTheme="minorEastAsia" w:hAnsiTheme="minorHAnsi" w:cstheme="minorBidi"/>
            <w:noProof/>
            <w:color w:val="auto"/>
            <w:sz w:val="22"/>
            <w:szCs w:val="22"/>
          </w:rPr>
          <w:tab/>
        </w:r>
        <w:r w:rsidRPr="00CC232F">
          <w:rPr>
            <w:rStyle w:val="Hyperlink"/>
            <w:noProof/>
          </w:rPr>
          <w:t>Forums Page</w:t>
        </w:r>
        <w:r>
          <w:rPr>
            <w:noProof/>
            <w:webHidden/>
          </w:rPr>
          <w:tab/>
        </w:r>
        <w:r>
          <w:rPr>
            <w:noProof/>
            <w:webHidden/>
          </w:rPr>
          <w:fldChar w:fldCharType="begin"/>
        </w:r>
        <w:r>
          <w:rPr>
            <w:noProof/>
            <w:webHidden/>
          </w:rPr>
          <w:instrText xml:space="preserve"> PAGEREF _Toc443240091 \h </w:instrText>
        </w:r>
        <w:r>
          <w:rPr>
            <w:noProof/>
            <w:webHidden/>
          </w:rPr>
        </w:r>
        <w:r>
          <w:rPr>
            <w:noProof/>
            <w:webHidden/>
          </w:rPr>
          <w:fldChar w:fldCharType="separate"/>
        </w:r>
        <w:r>
          <w:rPr>
            <w:noProof/>
            <w:webHidden/>
          </w:rPr>
          <w:t>15</w:t>
        </w:r>
        <w:r>
          <w:rPr>
            <w:noProof/>
            <w:webHidden/>
          </w:rPr>
          <w:fldChar w:fldCharType="end"/>
        </w:r>
      </w:hyperlink>
    </w:p>
    <w:p w:rsidR="00B530EA" w:rsidRDefault="00B530EA">
      <w:pPr>
        <w:pStyle w:val="TOC1"/>
        <w:tabs>
          <w:tab w:val="left" w:pos="480"/>
          <w:tab w:val="right" w:leader="dot" w:pos="9350"/>
        </w:tabs>
        <w:rPr>
          <w:rFonts w:asciiTheme="minorHAnsi" w:eastAsiaTheme="minorEastAsia" w:hAnsiTheme="minorHAnsi" w:cstheme="minorBidi"/>
          <w:noProof/>
          <w:color w:val="auto"/>
          <w:sz w:val="22"/>
          <w:szCs w:val="22"/>
        </w:rPr>
      </w:pPr>
      <w:hyperlink w:anchor="_Toc443240092" w:history="1">
        <w:r w:rsidRPr="00CC232F">
          <w:rPr>
            <w:rStyle w:val="Hyperlink"/>
            <w:rFonts w:ascii="Calibri" w:eastAsia="Calibri" w:hAnsi="Calibri" w:cs="Calibri"/>
            <w:noProof/>
          </w:rPr>
          <w:t>5.</w:t>
        </w:r>
        <w:r>
          <w:rPr>
            <w:rFonts w:asciiTheme="minorHAnsi" w:eastAsiaTheme="minorEastAsia" w:hAnsiTheme="minorHAnsi" w:cstheme="minorBidi"/>
            <w:noProof/>
            <w:color w:val="auto"/>
            <w:sz w:val="22"/>
            <w:szCs w:val="22"/>
          </w:rPr>
          <w:tab/>
        </w:r>
        <w:r w:rsidRPr="00CC232F">
          <w:rPr>
            <w:rStyle w:val="Hyperlink"/>
            <w:noProof/>
          </w:rPr>
          <w:t>Nonfunctional Requirements</w:t>
        </w:r>
        <w:r>
          <w:rPr>
            <w:noProof/>
            <w:webHidden/>
          </w:rPr>
          <w:tab/>
        </w:r>
        <w:r>
          <w:rPr>
            <w:noProof/>
            <w:webHidden/>
          </w:rPr>
          <w:fldChar w:fldCharType="begin"/>
        </w:r>
        <w:r>
          <w:rPr>
            <w:noProof/>
            <w:webHidden/>
          </w:rPr>
          <w:instrText xml:space="preserve"> PAGEREF _Toc443240092 \h </w:instrText>
        </w:r>
        <w:r>
          <w:rPr>
            <w:noProof/>
            <w:webHidden/>
          </w:rPr>
        </w:r>
        <w:r>
          <w:rPr>
            <w:noProof/>
            <w:webHidden/>
          </w:rPr>
          <w:fldChar w:fldCharType="separate"/>
        </w:r>
        <w:r>
          <w:rPr>
            <w:noProof/>
            <w:webHidden/>
          </w:rPr>
          <w:t>15</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93" w:history="1">
        <w:r w:rsidRPr="00CC232F">
          <w:rPr>
            <w:rStyle w:val="Hyperlink"/>
            <w:rFonts w:ascii="Calibri" w:eastAsia="Calibri" w:hAnsi="Calibri" w:cs="Calibri"/>
            <w:i/>
            <w:noProof/>
          </w:rPr>
          <w:t>5.1</w:t>
        </w:r>
        <w:r>
          <w:rPr>
            <w:rFonts w:asciiTheme="minorHAnsi" w:eastAsiaTheme="minorEastAsia" w:hAnsiTheme="minorHAnsi" w:cstheme="minorBidi"/>
            <w:noProof/>
            <w:color w:val="auto"/>
            <w:sz w:val="22"/>
            <w:szCs w:val="22"/>
          </w:rPr>
          <w:tab/>
        </w:r>
        <w:r w:rsidRPr="00CC232F">
          <w:rPr>
            <w:rStyle w:val="Hyperlink"/>
            <w:noProof/>
          </w:rPr>
          <w:t>Performance requirements</w:t>
        </w:r>
        <w:r>
          <w:rPr>
            <w:noProof/>
            <w:webHidden/>
          </w:rPr>
          <w:tab/>
        </w:r>
        <w:r>
          <w:rPr>
            <w:noProof/>
            <w:webHidden/>
          </w:rPr>
          <w:fldChar w:fldCharType="begin"/>
        </w:r>
        <w:r>
          <w:rPr>
            <w:noProof/>
            <w:webHidden/>
          </w:rPr>
          <w:instrText xml:space="preserve"> PAGEREF _Toc443240093 \h </w:instrText>
        </w:r>
        <w:r>
          <w:rPr>
            <w:noProof/>
            <w:webHidden/>
          </w:rPr>
        </w:r>
        <w:r>
          <w:rPr>
            <w:noProof/>
            <w:webHidden/>
          </w:rPr>
          <w:fldChar w:fldCharType="separate"/>
        </w:r>
        <w:r>
          <w:rPr>
            <w:noProof/>
            <w:webHidden/>
          </w:rPr>
          <w:t>15</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94" w:history="1">
        <w:r w:rsidRPr="00CC232F">
          <w:rPr>
            <w:rStyle w:val="Hyperlink"/>
            <w:rFonts w:ascii="Calibri" w:eastAsia="Calibri" w:hAnsi="Calibri" w:cs="Calibri"/>
            <w:i/>
            <w:noProof/>
          </w:rPr>
          <w:t>5.2</w:t>
        </w:r>
        <w:r>
          <w:rPr>
            <w:rFonts w:asciiTheme="minorHAnsi" w:eastAsiaTheme="minorEastAsia" w:hAnsiTheme="minorHAnsi" w:cstheme="minorBidi"/>
            <w:noProof/>
            <w:color w:val="auto"/>
            <w:sz w:val="22"/>
            <w:szCs w:val="22"/>
          </w:rPr>
          <w:tab/>
        </w:r>
        <w:r w:rsidRPr="00CC232F">
          <w:rPr>
            <w:rStyle w:val="Hyperlink"/>
            <w:noProof/>
          </w:rPr>
          <w:t>Security Requirements</w:t>
        </w:r>
        <w:r>
          <w:rPr>
            <w:noProof/>
            <w:webHidden/>
          </w:rPr>
          <w:tab/>
        </w:r>
        <w:r>
          <w:rPr>
            <w:noProof/>
            <w:webHidden/>
          </w:rPr>
          <w:fldChar w:fldCharType="begin"/>
        </w:r>
        <w:r>
          <w:rPr>
            <w:noProof/>
            <w:webHidden/>
          </w:rPr>
          <w:instrText xml:space="preserve"> PAGEREF _Toc443240094 \h </w:instrText>
        </w:r>
        <w:r>
          <w:rPr>
            <w:noProof/>
            <w:webHidden/>
          </w:rPr>
        </w:r>
        <w:r>
          <w:rPr>
            <w:noProof/>
            <w:webHidden/>
          </w:rPr>
          <w:fldChar w:fldCharType="separate"/>
        </w:r>
        <w:r>
          <w:rPr>
            <w:noProof/>
            <w:webHidden/>
          </w:rPr>
          <w:t>16</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95" w:history="1">
        <w:r w:rsidRPr="00CC232F">
          <w:rPr>
            <w:rStyle w:val="Hyperlink"/>
            <w:rFonts w:ascii="Calibri" w:eastAsia="Calibri" w:hAnsi="Calibri" w:cs="Calibri"/>
            <w:i/>
            <w:noProof/>
          </w:rPr>
          <w:t>5.3</w:t>
        </w:r>
        <w:r>
          <w:rPr>
            <w:rFonts w:asciiTheme="minorHAnsi" w:eastAsiaTheme="minorEastAsia" w:hAnsiTheme="minorHAnsi" w:cstheme="minorBidi"/>
            <w:noProof/>
            <w:color w:val="auto"/>
            <w:sz w:val="22"/>
            <w:szCs w:val="22"/>
          </w:rPr>
          <w:tab/>
        </w:r>
        <w:r w:rsidRPr="00CC232F">
          <w:rPr>
            <w:rStyle w:val="Hyperlink"/>
            <w:noProof/>
          </w:rPr>
          <w:t>Software Quality Attributes</w:t>
        </w:r>
        <w:r>
          <w:rPr>
            <w:noProof/>
            <w:webHidden/>
          </w:rPr>
          <w:tab/>
        </w:r>
        <w:r>
          <w:rPr>
            <w:noProof/>
            <w:webHidden/>
          </w:rPr>
          <w:fldChar w:fldCharType="begin"/>
        </w:r>
        <w:r>
          <w:rPr>
            <w:noProof/>
            <w:webHidden/>
          </w:rPr>
          <w:instrText xml:space="preserve"> PAGEREF _Toc443240095 \h </w:instrText>
        </w:r>
        <w:r>
          <w:rPr>
            <w:noProof/>
            <w:webHidden/>
          </w:rPr>
        </w:r>
        <w:r>
          <w:rPr>
            <w:noProof/>
            <w:webHidden/>
          </w:rPr>
          <w:fldChar w:fldCharType="separate"/>
        </w:r>
        <w:r>
          <w:rPr>
            <w:noProof/>
            <w:webHidden/>
          </w:rPr>
          <w:t>16</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96" w:history="1">
        <w:r w:rsidRPr="00CC232F">
          <w:rPr>
            <w:rStyle w:val="Hyperlink"/>
            <w:rFonts w:ascii="Calibri" w:eastAsia="Calibri" w:hAnsi="Calibri" w:cs="Calibri"/>
            <w:i/>
            <w:noProof/>
          </w:rPr>
          <w:t>5.4</w:t>
        </w:r>
        <w:r>
          <w:rPr>
            <w:rFonts w:asciiTheme="minorHAnsi" w:eastAsiaTheme="minorEastAsia" w:hAnsiTheme="minorHAnsi" w:cstheme="minorBidi"/>
            <w:noProof/>
            <w:color w:val="auto"/>
            <w:sz w:val="22"/>
            <w:szCs w:val="22"/>
          </w:rPr>
          <w:tab/>
        </w:r>
        <w:r w:rsidRPr="00CC232F">
          <w:rPr>
            <w:rStyle w:val="Hyperlink"/>
            <w:noProof/>
          </w:rPr>
          <w:t>Business Rules</w:t>
        </w:r>
        <w:r>
          <w:rPr>
            <w:noProof/>
            <w:webHidden/>
          </w:rPr>
          <w:tab/>
        </w:r>
        <w:r>
          <w:rPr>
            <w:noProof/>
            <w:webHidden/>
          </w:rPr>
          <w:fldChar w:fldCharType="begin"/>
        </w:r>
        <w:r>
          <w:rPr>
            <w:noProof/>
            <w:webHidden/>
          </w:rPr>
          <w:instrText xml:space="preserve"> PAGEREF _Toc443240096 \h </w:instrText>
        </w:r>
        <w:r>
          <w:rPr>
            <w:noProof/>
            <w:webHidden/>
          </w:rPr>
        </w:r>
        <w:r>
          <w:rPr>
            <w:noProof/>
            <w:webHidden/>
          </w:rPr>
          <w:fldChar w:fldCharType="separate"/>
        </w:r>
        <w:r>
          <w:rPr>
            <w:noProof/>
            <w:webHidden/>
          </w:rPr>
          <w:t>16</w:t>
        </w:r>
        <w:r>
          <w:rPr>
            <w:noProof/>
            <w:webHidden/>
          </w:rPr>
          <w:fldChar w:fldCharType="end"/>
        </w:r>
      </w:hyperlink>
    </w:p>
    <w:p w:rsidR="00B530EA" w:rsidRDefault="00B530EA">
      <w:pPr>
        <w:pStyle w:val="TOC1"/>
        <w:tabs>
          <w:tab w:val="left" w:pos="480"/>
          <w:tab w:val="right" w:leader="dot" w:pos="9350"/>
        </w:tabs>
        <w:rPr>
          <w:rFonts w:asciiTheme="minorHAnsi" w:eastAsiaTheme="minorEastAsia" w:hAnsiTheme="minorHAnsi" w:cstheme="minorBidi"/>
          <w:noProof/>
          <w:color w:val="auto"/>
          <w:sz w:val="22"/>
          <w:szCs w:val="22"/>
        </w:rPr>
      </w:pPr>
      <w:hyperlink w:anchor="_Toc443240097" w:history="1">
        <w:r w:rsidRPr="00CC232F">
          <w:rPr>
            <w:rStyle w:val="Hyperlink"/>
            <w:rFonts w:ascii="Calibri" w:eastAsia="Calibri" w:hAnsi="Calibri" w:cs="Calibri"/>
            <w:noProof/>
          </w:rPr>
          <w:t>6.</w:t>
        </w:r>
        <w:r>
          <w:rPr>
            <w:rFonts w:asciiTheme="minorHAnsi" w:eastAsiaTheme="minorEastAsia" w:hAnsiTheme="minorHAnsi" w:cstheme="minorBidi"/>
            <w:noProof/>
            <w:color w:val="auto"/>
            <w:sz w:val="22"/>
            <w:szCs w:val="22"/>
          </w:rPr>
          <w:tab/>
        </w:r>
        <w:r w:rsidRPr="00CC232F">
          <w:rPr>
            <w:rStyle w:val="Hyperlink"/>
            <w:noProof/>
          </w:rPr>
          <w:t>Traceability Matrix</w:t>
        </w:r>
        <w:r>
          <w:rPr>
            <w:noProof/>
            <w:webHidden/>
          </w:rPr>
          <w:tab/>
        </w:r>
        <w:r>
          <w:rPr>
            <w:noProof/>
            <w:webHidden/>
          </w:rPr>
          <w:fldChar w:fldCharType="begin"/>
        </w:r>
        <w:r>
          <w:rPr>
            <w:noProof/>
            <w:webHidden/>
          </w:rPr>
          <w:instrText xml:space="preserve"> PAGEREF _Toc443240097 \h </w:instrText>
        </w:r>
        <w:r>
          <w:rPr>
            <w:noProof/>
            <w:webHidden/>
          </w:rPr>
        </w:r>
        <w:r>
          <w:rPr>
            <w:noProof/>
            <w:webHidden/>
          </w:rPr>
          <w:fldChar w:fldCharType="separate"/>
        </w:r>
        <w:r>
          <w:rPr>
            <w:noProof/>
            <w:webHidden/>
          </w:rPr>
          <w:t>17</w:t>
        </w:r>
        <w:r>
          <w:rPr>
            <w:noProof/>
            <w:webHidden/>
          </w:rPr>
          <w:fldChar w:fldCharType="end"/>
        </w:r>
      </w:hyperlink>
    </w:p>
    <w:p w:rsidR="00B530EA" w:rsidRDefault="00B530EA">
      <w:pPr>
        <w:pStyle w:val="TOC1"/>
        <w:tabs>
          <w:tab w:val="left" w:pos="480"/>
          <w:tab w:val="right" w:leader="dot" w:pos="9350"/>
        </w:tabs>
        <w:rPr>
          <w:rFonts w:asciiTheme="minorHAnsi" w:eastAsiaTheme="minorEastAsia" w:hAnsiTheme="minorHAnsi" w:cstheme="minorBidi"/>
          <w:noProof/>
          <w:color w:val="auto"/>
          <w:sz w:val="22"/>
          <w:szCs w:val="22"/>
        </w:rPr>
      </w:pPr>
      <w:hyperlink w:anchor="_Toc443240098" w:history="1">
        <w:r w:rsidRPr="00CC232F">
          <w:rPr>
            <w:rStyle w:val="Hyperlink"/>
            <w:rFonts w:ascii="Calibri" w:eastAsia="Calibri" w:hAnsi="Calibri" w:cs="Calibri"/>
            <w:noProof/>
          </w:rPr>
          <w:t>7.</w:t>
        </w:r>
        <w:r>
          <w:rPr>
            <w:rFonts w:asciiTheme="minorHAnsi" w:eastAsiaTheme="minorEastAsia" w:hAnsiTheme="minorHAnsi" w:cstheme="minorBidi"/>
            <w:noProof/>
            <w:color w:val="auto"/>
            <w:sz w:val="22"/>
            <w:szCs w:val="22"/>
          </w:rPr>
          <w:tab/>
        </w:r>
        <w:r w:rsidRPr="00CC232F">
          <w:rPr>
            <w:rStyle w:val="Hyperlink"/>
            <w:noProof/>
          </w:rPr>
          <w:t>Appendix A: Use Cases</w:t>
        </w:r>
        <w:r>
          <w:rPr>
            <w:noProof/>
            <w:webHidden/>
          </w:rPr>
          <w:tab/>
        </w:r>
        <w:r>
          <w:rPr>
            <w:noProof/>
            <w:webHidden/>
          </w:rPr>
          <w:fldChar w:fldCharType="begin"/>
        </w:r>
        <w:r>
          <w:rPr>
            <w:noProof/>
            <w:webHidden/>
          </w:rPr>
          <w:instrText xml:space="preserve"> PAGEREF _Toc443240098 \h </w:instrText>
        </w:r>
        <w:r>
          <w:rPr>
            <w:noProof/>
            <w:webHidden/>
          </w:rPr>
        </w:r>
        <w:r>
          <w:rPr>
            <w:noProof/>
            <w:webHidden/>
          </w:rPr>
          <w:fldChar w:fldCharType="separate"/>
        </w:r>
        <w:r>
          <w:rPr>
            <w:noProof/>
            <w:webHidden/>
          </w:rPr>
          <w:t>22</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099" w:history="1">
        <w:r w:rsidRPr="00CC232F">
          <w:rPr>
            <w:rStyle w:val="Hyperlink"/>
            <w:rFonts w:ascii="Calibri" w:eastAsia="Calibri" w:hAnsi="Calibri" w:cs="Calibri"/>
            <w:i/>
            <w:noProof/>
          </w:rPr>
          <w:t>7.1</w:t>
        </w:r>
        <w:r>
          <w:rPr>
            <w:rFonts w:asciiTheme="minorHAnsi" w:eastAsiaTheme="minorEastAsia" w:hAnsiTheme="minorHAnsi" w:cstheme="minorBidi"/>
            <w:noProof/>
            <w:color w:val="auto"/>
            <w:sz w:val="22"/>
            <w:szCs w:val="22"/>
          </w:rPr>
          <w:tab/>
        </w:r>
        <w:r w:rsidRPr="00CC232F">
          <w:rPr>
            <w:rStyle w:val="Hyperlink"/>
            <w:noProof/>
          </w:rPr>
          <w:t>Home page</w:t>
        </w:r>
        <w:r>
          <w:rPr>
            <w:noProof/>
            <w:webHidden/>
          </w:rPr>
          <w:tab/>
        </w:r>
        <w:r>
          <w:rPr>
            <w:noProof/>
            <w:webHidden/>
          </w:rPr>
          <w:fldChar w:fldCharType="begin"/>
        </w:r>
        <w:r>
          <w:rPr>
            <w:noProof/>
            <w:webHidden/>
          </w:rPr>
          <w:instrText xml:space="preserve"> PAGEREF _Toc443240099 \h </w:instrText>
        </w:r>
        <w:r>
          <w:rPr>
            <w:noProof/>
            <w:webHidden/>
          </w:rPr>
        </w:r>
        <w:r>
          <w:rPr>
            <w:noProof/>
            <w:webHidden/>
          </w:rPr>
          <w:fldChar w:fldCharType="separate"/>
        </w:r>
        <w:r>
          <w:rPr>
            <w:noProof/>
            <w:webHidden/>
          </w:rPr>
          <w:t>22</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100" w:history="1">
        <w:r w:rsidRPr="00CC232F">
          <w:rPr>
            <w:rStyle w:val="Hyperlink"/>
            <w:rFonts w:ascii="Calibri" w:eastAsia="Calibri" w:hAnsi="Calibri" w:cs="Calibri"/>
            <w:i/>
            <w:noProof/>
          </w:rPr>
          <w:t>7.2</w:t>
        </w:r>
        <w:r>
          <w:rPr>
            <w:rFonts w:asciiTheme="minorHAnsi" w:eastAsiaTheme="minorEastAsia" w:hAnsiTheme="minorHAnsi" w:cstheme="minorBidi"/>
            <w:noProof/>
            <w:color w:val="auto"/>
            <w:sz w:val="22"/>
            <w:szCs w:val="22"/>
          </w:rPr>
          <w:tab/>
        </w:r>
        <w:r w:rsidRPr="00CC232F">
          <w:rPr>
            <w:rStyle w:val="Hyperlink"/>
            <w:noProof/>
          </w:rPr>
          <w:t>About us page</w:t>
        </w:r>
        <w:r>
          <w:rPr>
            <w:noProof/>
            <w:webHidden/>
          </w:rPr>
          <w:tab/>
        </w:r>
        <w:r>
          <w:rPr>
            <w:noProof/>
            <w:webHidden/>
          </w:rPr>
          <w:fldChar w:fldCharType="begin"/>
        </w:r>
        <w:r>
          <w:rPr>
            <w:noProof/>
            <w:webHidden/>
          </w:rPr>
          <w:instrText xml:space="preserve"> PAGEREF _Toc443240100 \h </w:instrText>
        </w:r>
        <w:r>
          <w:rPr>
            <w:noProof/>
            <w:webHidden/>
          </w:rPr>
        </w:r>
        <w:r>
          <w:rPr>
            <w:noProof/>
            <w:webHidden/>
          </w:rPr>
          <w:fldChar w:fldCharType="separate"/>
        </w:r>
        <w:r>
          <w:rPr>
            <w:noProof/>
            <w:webHidden/>
          </w:rPr>
          <w:t>22</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101" w:history="1">
        <w:r w:rsidRPr="00CC232F">
          <w:rPr>
            <w:rStyle w:val="Hyperlink"/>
            <w:noProof/>
          </w:rPr>
          <w:t>6.2</w:t>
        </w:r>
        <w:r>
          <w:rPr>
            <w:rFonts w:asciiTheme="minorHAnsi" w:eastAsiaTheme="minorEastAsia" w:hAnsiTheme="minorHAnsi" w:cstheme="minorBidi"/>
            <w:noProof/>
            <w:color w:val="auto"/>
            <w:sz w:val="22"/>
            <w:szCs w:val="22"/>
          </w:rPr>
          <w:tab/>
        </w:r>
        <w:r w:rsidRPr="00CC232F">
          <w:rPr>
            <w:rStyle w:val="Hyperlink"/>
            <w:noProof/>
          </w:rPr>
          <w:t xml:space="preserve">     Officers page</w:t>
        </w:r>
        <w:r>
          <w:rPr>
            <w:noProof/>
            <w:webHidden/>
          </w:rPr>
          <w:tab/>
        </w:r>
        <w:r>
          <w:rPr>
            <w:noProof/>
            <w:webHidden/>
          </w:rPr>
          <w:fldChar w:fldCharType="begin"/>
        </w:r>
        <w:r>
          <w:rPr>
            <w:noProof/>
            <w:webHidden/>
          </w:rPr>
          <w:instrText xml:space="preserve"> PAGEREF _Toc443240101 \h </w:instrText>
        </w:r>
        <w:r>
          <w:rPr>
            <w:noProof/>
            <w:webHidden/>
          </w:rPr>
        </w:r>
        <w:r>
          <w:rPr>
            <w:noProof/>
            <w:webHidden/>
          </w:rPr>
          <w:fldChar w:fldCharType="separate"/>
        </w:r>
        <w:r>
          <w:rPr>
            <w:noProof/>
            <w:webHidden/>
          </w:rPr>
          <w:t>22</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102" w:history="1">
        <w:r w:rsidRPr="00CC232F">
          <w:rPr>
            <w:rStyle w:val="Hyperlink"/>
            <w:rFonts w:ascii="Calibri" w:eastAsia="Calibri" w:hAnsi="Calibri" w:cs="Calibri"/>
            <w:i/>
            <w:noProof/>
          </w:rPr>
          <w:t>7.3</w:t>
        </w:r>
        <w:r>
          <w:rPr>
            <w:rFonts w:asciiTheme="minorHAnsi" w:eastAsiaTheme="minorEastAsia" w:hAnsiTheme="minorHAnsi" w:cstheme="minorBidi"/>
            <w:noProof/>
            <w:color w:val="auto"/>
            <w:sz w:val="22"/>
            <w:szCs w:val="22"/>
          </w:rPr>
          <w:tab/>
        </w:r>
        <w:r w:rsidRPr="00CC232F">
          <w:rPr>
            <w:rStyle w:val="Hyperlink"/>
            <w:noProof/>
          </w:rPr>
          <w:t>Constitution page</w:t>
        </w:r>
        <w:r>
          <w:rPr>
            <w:noProof/>
            <w:webHidden/>
          </w:rPr>
          <w:tab/>
        </w:r>
        <w:r>
          <w:rPr>
            <w:noProof/>
            <w:webHidden/>
          </w:rPr>
          <w:fldChar w:fldCharType="begin"/>
        </w:r>
        <w:r>
          <w:rPr>
            <w:noProof/>
            <w:webHidden/>
          </w:rPr>
          <w:instrText xml:space="preserve"> PAGEREF _Toc443240102 \h </w:instrText>
        </w:r>
        <w:r>
          <w:rPr>
            <w:noProof/>
            <w:webHidden/>
          </w:rPr>
        </w:r>
        <w:r>
          <w:rPr>
            <w:noProof/>
            <w:webHidden/>
          </w:rPr>
          <w:fldChar w:fldCharType="separate"/>
        </w:r>
        <w:r>
          <w:rPr>
            <w:noProof/>
            <w:webHidden/>
          </w:rPr>
          <w:t>22</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103" w:history="1">
        <w:r w:rsidRPr="00CC232F">
          <w:rPr>
            <w:rStyle w:val="Hyperlink"/>
            <w:rFonts w:ascii="Calibri" w:eastAsia="Calibri" w:hAnsi="Calibri" w:cs="Calibri"/>
            <w:i/>
            <w:noProof/>
          </w:rPr>
          <w:t>7.4</w:t>
        </w:r>
        <w:r>
          <w:rPr>
            <w:rFonts w:asciiTheme="minorHAnsi" w:eastAsiaTheme="minorEastAsia" w:hAnsiTheme="minorHAnsi" w:cstheme="minorBidi"/>
            <w:noProof/>
            <w:color w:val="auto"/>
            <w:sz w:val="22"/>
            <w:szCs w:val="22"/>
          </w:rPr>
          <w:tab/>
        </w:r>
        <w:r w:rsidRPr="00CC232F">
          <w:rPr>
            <w:rStyle w:val="Hyperlink"/>
            <w:noProof/>
          </w:rPr>
          <w:t>Projects page</w:t>
        </w:r>
        <w:r>
          <w:rPr>
            <w:noProof/>
            <w:webHidden/>
          </w:rPr>
          <w:tab/>
        </w:r>
        <w:r>
          <w:rPr>
            <w:noProof/>
            <w:webHidden/>
          </w:rPr>
          <w:fldChar w:fldCharType="begin"/>
        </w:r>
        <w:r>
          <w:rPr>
            <w:noProof/>
            <w:webHidden/>
          </w:rPr>
          <w:instrText xml:space="preserve"> PAGEREF _Toc443240103 \h </w:instrText>
        </w:r>
        <w:r>
          <w:rPr>
            <w:noProof/>
            <w:webHidden/>
          </w:rPr>
        </w:r>
        <w:r>
          <w:rPr>
            <w:noProof/>
            <w:webHidden/>
          </w:rPr>
          <w:fldChar w:fldCharType="separate"/>
        </w:r>
        <w:r>
          <w:rPr>
            <w:noProof/>
            <w:webHidden/>
          </w:rPr>
          <w:t>22</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104" w:history="1">
        <w:r w:rsidRPr="00CC232F">
          <w:rPr>
            <w:rStyle w:val="Hyperlink"/>
            <w:rFonts w:ascii="Calibri" w:eastAsia="Calibri" w:hAnsi="Calibri" w:cs="Calibri"/>
            <w:i/>
            <w:noProof/>
          </w:rPr>
          <w:t>7.5</w:t>
        </w:r>
        <w:r>
          <w:rPr>
            <w:rFonts w:asciiTheme="minorHAnsi" w:eastAsiaTheme="minorEastAsia" w:hAnsiTheme="minorHAnsi" w:cstheme="minorBidi"/>
            <w:noProof/>
            <w:color w:val="auto"/>
            <w:sz w:val="22"/>
            <w:szCs w:val="22"/>
          </w:rPr>
          <w:tab/>
        </w:r>
        <w:r w:rsidRPr="00CC232F">
          <w:rPr>
            <w:rStyle w:val="Hyperlink"/>
            <w:noProof/>
          </w:rPr>
          <w:t>Join page</w:t>
        </w:r>
        <w:r>
          <w:rPr>
            <w:noProof/>
            <w:webHidden/>
          </w:rPr>
          <w:tab/>
        </w:r>
        <w:r>
          <w:rPr>
            <w:noProof/>
            <w:webHidden/>
          </w:rPr>
          <w:fldChar w:fldCharType="begin"/>
        </w:r>
        <w:r>
          <w:rPr>
            <w:noProof/>
            <w:webHidden/>
          </w:rPr>
          <w:instrText xml:space="preserve"> PAGEREF _Toc443240104 \h </w:instrText>
        </w:r>
        <w:r>
          <w:rPr>
            <w:noProof/>
            <w:webHidden/>
          </w:rPr>
        </w:r>
        <w:r>
          <w:rPr>
            <w:noProof/>
            <w:webHidden/>
          </w:rPr>
          <w:fldChar w:fldCharType="separate"/>
        </w:r>
        <w:r>
          <w:rPr>
            <w:noProof/>
            <w:webHidden/>
          </w:rPr>
          <w:t>22</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105" w:history="1">
        <w:r w:rsidRPr="00CC232F">
          <w:rPr>
            <w:rStyle w:val="Hyperlink"/>
            <w:rFonts w:ascii="Calibri" w:eastAsia="Calibri" w:hAnsi="Calibri" w:cs="Calibri"/>
            <w:i/>
            <w:noProof/>
          </w:rPr>
          <w:t>7.6</w:t>
        </w:r>
        <w:r>
          <w:rPr>
            <w:rFonts w:asciiTheme="minorHAnsi" w:eastAsiaTheme="minorEastAsia" w:hAnsiTheme="minorHAnsi" w:cstheme="minorBidi"/>
            <w:noProof/>
            <w:color w:val="auto"/>
            <w:sz w:val="22"/>
            <w:szCs w:val="22"/>
          </w:rPr>
          <w:tab/>
        </w:r>
        <w:r w:rsidRPr="00CC232F">
          <w:rPr>
            <w:rStyle w:val="Hyperlink"/>
            <w:noProof/>
          </w:rPr>
          <w:t>Events page</w:t>
        </w:r>
        <w:r>
          <w:rPr>
            <w:noProof/>
            <w:webHidden/>
          </w:rPr>
          <w:tab/>
        </w:r>
        <w:r>
          <w:rPr>
            <w:noProof/>
            <w:webHidden/>
          </w:rPr>
          <w:fldChar w:fldCharType="begin"/>
        </w:r>
        <w:r>
          <w:rPr>
            <w:noProof/>
            <w:webHidden/>
          </w:rPr>
          <w:instrText xml:space="preserve"> PAGEREF _Toc443240105 \h </w:instrText>
        </w:r>
        <w:r>
          <w:rPr>
            <w:noProof/>
            <w:webHidden/>
          </w:rPr>
        </w:r>
        <w:r>
          <w:rPr>
            <w:noProof/>
            <w:webHidden/>
          </w:rPr>
          <w:fldChar w:fldCharType="separate"/>
        </w:r>
        <w:r>
          <w:rPr>
            <w:noProof/>
            <w:webHidden/>
          </w:rPr>
          <w:t>23</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106" w:history="1">
        <w:r w:rsidRPr="00CC232F">
          <w:rPr>
            <w:rStyle w:val="Hyperlink"/>
            <w:rFonts w:ascii="Calibri" w:eastAsia="Calibri" w:hAnsi="Calibri" w:cs="Calibri"/>
            <w:i/>
            <w:noProof/>
          </w:rPr>
          <w:t>7.7</w:t>
        </w:r>
        <w:r>
          <w:rPr>
            <w:rFonts w:asciiTheme="minorHAnsi" w:eastAsiaTheme="minorEastAsia" w:hAnsiTheme="minorHAnsi" w:cstheme="minorBidi"/>
            <w:noProof/>
            <w:color w:val="auto"/>
            <w:sz w:val="22"/>
            <w:szCs w:val="22"/>
          </w:rPr>
          <w:tab/>
        </w:r>
        <w:r w:rsidRPr="00CC232F">
          <w:rPr>
            <w:rStyle w:val="Hyperlink"/>
            <w:noProof/>
          </w:rPr>
          <w:t>Career page</w:t>
        </w:r>
        <w:r>
          <w:rPr>
            <w:noProof/>
            <w:webHidden/>
          </w:rPr>
          <w:tab/>
        </w:r>
        <w:r>
          <w:rPr>
            <w:noProof/>
            <w:webHidden/>
          </w:rPr>
          <w:fldChar w:fldCharType="begin"/>
        </w:r>
        <w:r>
          <w:rPr>
            <w:noProof/>
            <w:webHidden/>
          </w:rPr>
          <w:instrText xml:space="preserve"> PAGEREF _Toc443240106 \h </w:instrText>
        </w:r>
        <w:r>
          <w:rPr>
            <w:noProof/>
            <w:webHidden/>
          </w:rPr>
        </w:r>
        <w:r>
          <w:rPr>
            <w:noProof/>
            <w:webHidden/>
          </w:rPr>
          <w:fldChar w:fldCharType="separate"/>
        </w:r>
        <w:r>
          <w:rPr>
            <w:noProof/>
            <w:webHidden/>
          </w:rPr>
          <w:t>23</w:t>
        </w:r>
        <w:r>
          <w:rPr>
            <w:noProof/>
            <w:webHidden/>
          </w:rPr>
          <w:fldChar w:fldCharType="end"/>
        </w:r>
      </w:hyperlink>
    </w:p>
    <w:p w:rsidR="00B530EA" w:rsidRDefault="00B530EA">
      <w:pPr>
        <w:pStyle w:val="TOC2"/>
        <w:tabs>
          <w:tab w:val="left" w:pos="880"/>
          <w:tab w:val="right" w:leader="dot" w:pos="9350"/>
        </w:tabs>
        <w:rPr>
          <w:rFonts w:asciiTheme="minorHAnsi" w:eastAsiaTheme="minorEastAsia" w:hAnsiTheme="minorHAnsi" w:cstheme="minorBidi"/>
          <w:noProof/>
          <w:color w:val="auto"/>
          <w:sz w:val="22"/>
          <w:szCs w:val="22"/>
        </w:rPr>
      </w:pPr>
      <w:hyperlink w:anchor="_Toc443240107" w:history="1">
        <w:r w:rsidRPr="00CC232F">
          <w:rPr>
            <w:rStyle w:val="Hyperlink"/>
            <w:rFonts w:ascii="Calibri" w:eastAsia="Calibri" w:hAnsi="Calibri" w:cs="Calibri"/>
            <w:i/>
            <w:noProof/>
          </w:rPr>
          <w:t>7.8</w:t>
        </w:r>
        <w:r>
          <w:rPr>
            <w:rFonts w:asciiTheme="minorHAnsi" w:eastAsiaTheme="minorEastAsia" w:hAnsiTheme="minorHAnsi" w:cstheme="minorBidi"/>
            <w:noProof/>
            <w:color w:val="auto"/>
            <w:sz w:val="22"/>
            <w:szCs w:val="22"/>
          </w:rPr>
          <w:tab/>
        </w:r>
        <w:r w:rsidRPr="00CC232F">
          <w:rPr>
            <w:rStyle w:val="Hyperlink"/>
            <w:noProof/>
          </w:rPr>
          <w:t>Forums page</w:t>
        </w:r>
        <w:r>
          <w:rPr>
            <w:noProof/>
            <w:webHidden/>
          </w:rPr>
          <w:tab/>
        </w:r>
        <w:r>
          <w:rPr>
            <w:noProof/>
            <w:webHidden/>
          </w:rPr>
          <w:fldChar w:fldCharType="begin"/>
        </w:r>
        <w:r>
          <w:rPr>
            <w:noProof/>
            <w:webHidden/>
          </w:rPr>
          <w:instrText xml:space="preserve"> PAGEREF _Toc443240107 \h </w:instrText>
        </w:r>
        <w:r>
          <w:rPr>
            <w:noProof/>
            <w:webHidden/>
          </w:rPr>
        </w:r>
        <w:r>
          <w:rPr>
            <w:noProof/>
            <w:webHidden/>
          </w:rPr>
          <w:fldChar w:fldCharType="separate"/>
        </w:r>
        <w:r>
          <w:rPr>
            <w:noProof/>
            <w:webHidden/>
          </w:rPr>
          <w:t>23</w:t>
        </w:r>
        <w:r>
          <w:rPr>
            <w:noProof/>
            <w:webHidden/>
          </w:rPr>
          <w:fldChar w:fldCharType="end"/>
        </w:r>
      </w:hyperlink>
    </w:p>
    <w:p w:rsidR="00B530EA" w:rsidRDefault="00B530EA">
      <w:pPr>
        <w:pStyle w:val="TOC1"/>
        <w:tabs>
          <w:tab w:val="left" w:pos="480"/>
          <w:tab w:val="right" w:leader="dot" w:pos="9350"/>
        </w:tabs>
        <w:rPr>
          <w:rFonts w:asciiTheme="minorHAnsi" w:eastAsiaTheme="minorEastAsia" w:hAnsiTheme="minorHAnsi" w:cstheme="minorBidi"/>
          <w:noProof/>
          <w:color w:val="auto"/>
          <w:sz w:val="22"/>
          <w:szCs w:val="22"/>
        </w:rPr>
      </w:pPr>
      <w:hyperlink w:anchor="_Toc443240108" w:history="1">
        <w:r w:rsidRPr="00CC232F">
          <w:rPr>
            <w:rStyle w:val="Hyperlink"/>
            <w:rFonts w:ascii="Calibri" w:eastAsia="Calibri" w:hAnsi="Calibri" w:cs="Calibri"/>
            <w:noProof/>
          </w:rPr>
          <w:t>8.</w:t>
        </w:r>
        <w:r>
          <w:rPr>
            <w:rFonts w:asciiTheme="minorHAnsi" w:eastAsiaTheme="minorEastAsia" w:hAnsiTheme="minorHAnsi" w:cstheme="minorBidi"/>
            <w:noProof/>
            <w:color w:val="auto"/>
            <w:sz w:val="22"/>
            <w:szCs w:val="22"/>
          </w:rPr>
          <w:tab/>
        </w:r>
        <w:r w:rsidRPr="00CC232F">
          <w:rPr>
            <w:rStyle w:val="Hyperlink"/>
            <w:noProof/>
          </w:rPr>
          <w:t>Appendix B: Glossary</w:t>
        </w:r>
        <w:r>
          <w:rPr>
            <w:noProof/>
            <w:webHidden/>
          </w:rPr>
          <w:tab/>
        </w:r>
        <w:r>
          <w:rPr>
            <w:noProof/>
            <w:webHidden/>
          </w:rPr>
          <w:fldChar w:fldCharType="begin"/>
        </w:r>
        <w:r>
          <w:rPr>
            <w:noProof/>
            <w:webHidden/>
          </w:rPr>
          <w:instrText xml:space="preserve"> PAGEREF _Toc443240108 \h </w:instrText>
        </w:r>
        <w:r>
          <w:rPr>
            <w:noProof/>
            <w:webHidden/>
          </w:rPr>
        </w:r>
        <w:r>
          <w:rPr>
            <w:noProof/>
            <w:webHidden/>
          </w:rPr>
          <w:fldChar w:fldCharType="separate"/>
        </w:r>
        <w:r>
          <w:rPr>
            <w:noProof/>
            <w:webHidden/>
          </w:rPr>
          <w:t>23</w:t>
        </w:r>
        <w:r>
          <w:rPr>
            <w:noProof/>
            <w:webHidden/>
          </w:rPr>
          <w:fldChar w:fldCharType="end"/>
        </w:r>
      </w:hyperlink>
    </w:p>
    <w:p w:rsidR="008B35B2" w:rsidRDefault="00B530EA">
      <w:pPr>
        <w:pStyle w:val="Heading1"/>
      </w:pPr>
      <w:r>
        <w:rPr>
          <w:b w:val="0"/>
          <w:sz w:val="24"/>
        </w:rPr>
        <w:fldChar w:fldCharType="end"/>
      </w:r>
      <w:bookmarkStart w:id="6" w:name="_GoBack"/>
      <w:bookmarkEnd w:id="6"/>
    </w:p>
    <w:p w:rsidR="008B35B2" w:rsidRDefault="0009163F">
      <w:pPr>
        <w:pStyle w:val="Heading1"/>
        <w:numPr>
          <w:ilvl w:val="0"/>
          <w:numId w:val="1"/>
        </w:numPr>
        <w:tabs>
          <w:tab w:val="left" w:pos="0"/>
        </w:tabs>
        <w:ind w:left="0" w:firstLine="0"/>
      </w:pPr>
      <w:r>
        <w:br w:type="page"/>
      </w:r>
      <w:bookmarkStart w:id="7" w:name="_Toc431870175"/>
      <w:bookmarkStart w:id="8" w:name="_Toc432263629"/>
      <w:bookmarkStart w:id="9" w:name="_Toc434889686"/>
      <w:bookmarkStart w:id="10" w:name="_Toc443240065"/>
      <w:r>
        <w:lastRenderedPageBreak/>
        <w:t>Revision History</w:t>
      </w:r>
      <w:bookmarkEnd w:id="7"/>
      <w:bookmarkEnd w:id="8"/>
      <w:bookmarkEnd w:id="9"/>
      <w:bookmarkEnd w:id="10"/>
    </w:p>
    <w:tbl>
      <w:tblPr>
        <w:tblW w:w="9878"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firstRow="1" w:lastRow="0" w:firstColumn="1" w:lastColumn="0" w:noHBand="0" w:noVBand="1"/>
      </w:tblPr>
      <w:tblGrid>
        <w:gridCol w:w="2160"/>
        <w:gridCol w:w="1282"/>
        <w:gridCol w:w="4852"/>
        <w:gridCol w:w="1584"/>
      </w:tblGrid>
      <w:tr w:rsidR="008B35B2">
        <w:tc>
          <w:tcPr>
            <w:tcW w:w="2160" w:type="dxa"/>
            <w:tcBorders>
              <w:top w:val="single" w:sz="32" w:space="0" w:color="000000"/>
              <w:left w:val="single" w:sz="32" w:space="0" w:color="000000"/>
              <w:bottom w:val="double" w:sz="32" w:space="0" w:color="000000"/>
              <w:right w:val="single" w:sz="8" w:space="0" w:color="000000"/>
            </w:tcBorders>
            <w:tcMar>
              <w:top w:w="43" w:type="dxa"/>
              <w:left w:w="43" w:type="dxa"/>
              <w:bottom w:w="43" w:type="dxa"/>
              <w:right w:w="43" w:type="dxa"/>
            </w:tcMar>
          </w:tcPr>
          <w:p w:rsidR="008B35B2" w:rsidRDefault="0009163F">
            <w:pPr>
              <w:spacing w:before="40" w:after="40"/>
            </w:pPr>
            <w:r>
              <w:rPr>
                <w:b/>
              </w:rPr>
              <w:t>Name</w:t>
            </w:r>
          </w:p>
        </w:tc>
        <w:tc>
          <w:tcPr>
            <w:tcW w:w="1282" w:type="dxa"/>
            <w:tcBorders>
              <w:top w:val="single" w:sz="32" w:space="0" w:color="000000"/>
              <w:left w:val="single" w:sz="8" w:space="0" w:color="000000"/>
              <w:bottom w:val="double" w:sz="32" w:space="0" w:color="000000"/>
              <w:right w:val="single" w:sz="8" w:space="0" w:color="000000"/>
            </w:tcBorders>
            <w:tcMar>
              <w:top w:w="43" w:type="dxa"/>
              <w:left w:w="43" w:type="dxa"/>
              <w:bottom w:w="43" w:type="dxa"/>
              <w:right w:w="43" w:type="dxa"/>
            </w:tcMar>
          </w:tcPr>
          <w:p w:rsidR="008B35B2" w:rsidRDefault="0009163F">
            <w:pPr>
              <w:spacing w:before="40" w:after="40"/>
            </w:pPr>
            <w:r>
              <w:rPr>
                <w:b/>
              </w:rPr>
              <w:t>Date</w:t>
            </w:r>
          </w:p>
        </w:tc>
        <w:tc>
          <w:tcPr>
            <w:tcW w:w="4853" w:type="dxa"/>
            <w:tcBorders>
              <w:top w:val="single" w:sz="32" w:space="0" w:color="000000"/>
              <w:left w:val="single" w:sz="8" w:space="0" w:color="000000"/>
              <w:bottom w:val="double" w:sz="32" w:space="0" w:color="000000"/>
              <w:right w:val="single" w:sz="8" w:space="0" w:color="000000"/>
            </w:tcBorders>
            <w:tcMar>
              <w:top w:w="43" w:type="dxa"/>
              <w:left w:w="43" w:type="dxa"/>
              <w:bottom w:w="43" w:type="dxa"/>
              <w:right w:w="43" w:type="dxa"/>
            </w:tcMar>
          </w:tcPr>
          <w:p w:rsidR="008B35B2" w:rsidRDefault="0009163F">
            <w:pPr>
              <w:spacing w:before="40" w:after="40"/>
            </w:pPr>
            <w:r>
              <w:rPr>
                <w:b/>
              </w:rPr>
              <w:t>Reason For Changes</w:t>
            </w:r>
          </w:p>
        </w:tc>
        <w:tc>
          <w:tcPr>
            <w:tcW w:w="1584" w:type="dxa"/>
            <w:tcBorders>
              <w:top w:val="single" w:sz="32" w:space="0" w:color="000000"/>
              <w:left w:val="single" w:sz="8" w:space="0" w:color="000000"/>
              <w:bottom w:val="double" w:sz="32" w:space="0" w:color="000000"/>
              <w:right w:val="single" w:sz="32" w:space="0" w:color="000000"/>
            </w:tcBorders>
            <w:tcMar>
              <w:top w:w="43" w:type="dxa"/>
              <w:left w:w="43" w:type="dxa"/>
              <w:bottom w:w="43" w:type="dxa"/>
              <w:right w:w="43" w:type="dxa"/>
            </w:tcMar>
          </w:tcPr>
          <w:p w:rsidR="008B35B2" w:rsidRDefault="0009163F">
            <w:pPr>
              <w:spacing w:before="40" w:after="40"/>
            </w:pPr>
            <w:r>
              <w:rPr>
                <w:b/>
              </w:rPr>
              <w:t>Version</w:t>
            </w:r>
          </w:p>
        </w:tc>
      </w:tr>
      <w:tr w:rsidR="008B35B2">
        <w:tc>
          <w:tcPr>
            <w:tcW w:w="2160" w:type="dxa"/>
            <w:tcBorders>
              <w:top w:val="single" w:sz="8" w:space="0" w:color="000000"/>
              <w:left w:val="single" w:sz="32" w:space="0" w:color="000000"/>
              <w:bottom w:val="single" w:sz="8" w:space="0" w:color="000000"/>
              <w:right w:val="single" w:sz="8" w:space="0" w:color="000000"/>
            </w:tcBorders>
            <w:tcMar>
              <w:top w:w="43" w:type="dxa"/>
              <w:left w:w="43" w:type="dxa"/>
              <w:bottom w:w="43" w:type="dxa"/>
              <w:right w:w="43" w:type="dxa"/>
            </w:tcMar>
          </w:tcPr>
          <w:p w:rsidR="008B35B2" w:rsidRDefault="0009163F">
            <w:pPr>
              <w:spacing w:before="40" w:after="40"/>
            </w:pPr>
            <w:r>
              <w:t>Raul Zuniga</w:t>
            </w:r>
          </w:p>
        </w:tc>
        <w:tc>
          <w:tcPr>
            <w:tcW w:w="128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8B35B2" w:rsidRDefault="0009163F">
            <w:pPr>
              <w:spacing w:before="40" w:after="40"/>
            </w:pPr>
            <w:r>
              <w:t>10/4/2015</w:t>
            </w:r>
          </w:p>
        </w:tc>
        <w:tc>
          <w:tcPr>
            <w:tcW w:w="4853"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8B35B2" w:rsidRDefault="0009163F">
            <w:pPr>
              <w:spacing w:before="40" w:after="40"/>
            </w:pPr>
            <w:r>
              <w:t>Initial version. Completed sections 2.1-2.5.</w:t>
            </w:r>
          </w:p>
        </w:tc>
        <w:tc>
          <w:tcPr>
            <w:tcW w:w="1584" w:type="dxa"/>
            <w:tcBorders>
              <w:top w:val="single" w:sz="8" w:space="0" w:color="000000"/>
              <w:left w:val="single" w:sz="8" w:space="0" w:color="000000"/>
              <w:bottom w:val="single" w:sz="8" w:space="0" w:color="000000"/>
              <w:right w:val="single" w:sz="32" w:space="0" w:color="000000"/>
            </w:tcBorders>
            <w:tcMar>
              <w:top w:w="43" w:type="dxa"/>
              <w:left w:w="43" w:type="dxa"/>
              <w:bottom w:w="43" w:type="dxa"/>
              <w:right w:w="43" w:type="dxa"/>
            </w:tcMar>
          </w:tcPr>
          <w:p w:rsidR="008B35B2" w:rsidRDefault="0009163F">
            <w:pPr>
              <w:spacing w:before="40" w:after="40"/>
            </w:pPr>
            <w:r>
              <w:t>1.0</w:t>
            </w:r>
          </w:p>
        </w:tc>
      </w:tr>
      <w:tr w:rsidR="008B35B2">
        <w:trPr>
          <w:trHeight w:val="374"/>
        </w:trPr>
        <w:tc>
          <w:tcPr>
            <w:tcW w:w="2160" w:type="dxa"/>
            <w:tcBorders>
              <w:top w:val="single" w:sz="8" w:space="0" w:color="000000"/>
              <w:left w:val="single" w:sz="32"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Forrest Cross</w:t>
            </w:r>
          </w:p>
        </w:tc>
        <w:tc>
          <w:tcPr>
            <w:tcW w:w="1282"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10/9/2015</w:t>
            </w:r>
          </w:p>
        </w:tc>
        <w:tc>
          <w:tcPr>
            <w:tcW w:w="4853"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Added section 5.9 Careers page.</w:t>
            </w:r>
          </w:p>
        </w:tc>
        <w:tc>
          <w:tcPr>
            <w:tcW w:w="1584" w:type="dxa"/>
            <w:tcBorders>
              <w:top w:val="single" w:sz="8" w:space="0" w:color="000000"/>
              <w:left w:val="single" w:sz="8" w:space="0" w:color="000000"/>
              <w:bottom w:val="single" w:sz="32" w:space="0" w:color="000000"/>
              <w:right w:val="single" w:sz="32" w:space="0" w:color="000000"/>
            </w:tcBorders>
            <w:tcMar>
              <w:top w:w="43" w:type="dxa"/>
              <w:left w:w="43" w:type="dxa"/>
              <w:bottom w:w="43" w:type="dxa"/>
              <w:right w:w="43" w:type="dxa"/>
            </w:tcMar>
          </w:tcPr>
          <w:p w:rsidR="008B35B2" w:rsidRDefault="0009163F">
            <w:pPr>
              <w:spacing w:before="40" w:after="40"/>
            </w:pPr>
            <w:r>
              <w:t>1.1</w:t>
            </w:r>
          </w:p>
        </w:tc>
      </w:tr>
      <w:tr w:rsidR="008B35B2">
        <w:trPr>
          <w:trHeight w:val="346"/>
        </w:trPr>
        <w:tc>
          <w:tcPr>
            <w:tcW w:w="2160" w:type="dxa"/>
            <w:tcBorders>
              <w:top w:val="single" w:sz="8" w:space="0" w:color="000000"/>
              <w:left w:val="single" w:sz="32"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Firdaus Botirzoda</w:t>
            </w:r>
          </w:p>
        </w:tc>
        <w:tc>
          <w:tcPr>
            <w:tcW w:w="1282"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10/9/2015</w:t>
            </w:r>
          </w:p>
        </w:tc>
        <w:tc>
          <w:tcPr>
            <w:tcW w:w="4853"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Added more detail to 5.6 Projects page.</w:t>
            </w:r>
          </w:p>
        </w:tc>
        <w:tc>
          <w:tcPr>
            <w:tcW w:w="1584" w:type="dxa"/>
            <w:tcBorders>
              <w:top w:val="single" w:sz="8" w:space="0" w:color="000000"/>
              <w:left w:val="single" w:sz="8" w:space="0" w:color="000000"/>
              <w:bottom w:val="single" w:sz="32" w:space="0" w:color="000000"/>
              <w:right w:val="single" w:sz="32" w:space="0" w:color="000000"/>
            </w:tcBorders>
            <w:tcMar>
              <w:top w:w="43" w:type="dxa"/>
              <w:left w:w="43" w:type="dxa"/>
              <w:bottom w:w="43" w:type="dxa"/>
              <w:right w:w="43" w:type="dxa"/>
            </w:tcMar>
          </w:tcPr>
          <w:p w:rsidR="008B35B2" w:rsidRDefault="0009163F">
            <w:pPr>
              <w:spacing w:before="40" w:after="40"/>
            </w:pPr>
            <w:r>
              <w:t>1.2</w:t>
            </w:r>
          </w:p>
        </w:tc>
      </w:tr>
      <w:tr w:rsidR="008B35B2">
        <w:trPr>
          <w:trHeight w:val="259"/>
        </w:trPr>
        <w:tc>
          <w:tcPr>
            <w:tcW w:w="2160" w:type="dxa"/>
            <w:tcBorders>
              <w:top w:val="single" w:sz="8" w:space="0" w:color="000000"/>
              <w:left w:val="single" w:sz="32"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Firdaus Botirzoda</w:t>
            </w:r>
          </w:p>
        </w:tc>
        <w:tc>
          <w:tcPr>
            <w:tcW w:w="1282"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10/9/2015</w:t>
            </w:r>
          </w:p>
        </w:tc>
        <w:tc>
          <w:tcPr>
            <w:tcW w:w="4853"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Added5.10 Forums page.</w:t>
            </w:r>
          </w:p>
        </w:tc>
        <w:tc>
          <w:tcPr>
            <w:tcW w:w="1584" w:type="dxa"/>
            <w:tcBorders>
              <w:top w:val="single" w:sz="8" w:space="0" w:color="000000"/>
              <w:left w:val="single" w:sz="8" w:space="0" w:color="000000"/>
              <w:bottom w:val="single" w:sz="32" w:space="0" w:color="000000"/>
              <w:right w:val="single" w:sz="32" w:space="0" w:color="000000"/>
            </w:tcBorders>
            <w:tcMar>
              <w:top w:w="43" w:type="dxa"/>
              <w:left w:w="43" w:type="dxa"/>
              <w:bottom w:w="43" w:type="dxa"/>
              <w:right w:w="43" w:type="dxa"/>
            </w:tcMar>
          </w:tcPr>
          <w:p w:rsidR="008B35B2" w:rsidRDefault="0009163F">
            <w:pPr>
              <w:spacing w:before="40" w:after="40"/>
            </w:pPr>
            <w:r>
              <w:t>1.3</w:t>
            </w:r>
          </w:p>
        </w:tc>
      </w:tr>
      <w:tr w:rsidR="008B35B2">
        <w:trPr>
          <w:trHeight w:val="274"/>
        </w:trPr>
        <w:tc>
          <w:tcPr>
            <w:tcW w:w="2160" w:type="dxa"/>
            <w:tcBorders>
              <w:top w:val="single" w:sz="8" w:space="0" w:color="000000"/>
              <w:left w:val="single" w:sz="32"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Raul Zuniga</w:t>
            </w:r>
          </w:p>
        </w:tc>
        <w:tc>
          <w:tcPr>
            <w:tcW w:w="1282"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10/9/2015</w:t>
            </w:r>
          </w:p>
        </w:tc>
        <w:tc>
          <w:tcPr>
            <w:tcW w:w="4853"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Added section 5.7 Join page.</w:t>
            </w:r>
          </w:p>
        </w:tc>
        <w:tc>
          <w:tcPr>
            <w:tcW w:w="1584" w:type="dxa"/>
            <w:tcBorders>
              <w:top w:val="single" w:sz="8" w:space="0" w:color="000000"/>
              <w:left w:val="single" w:sz="8" w:space="0" w:color="000000"/>
              <w:bottom w:val="single" w:sz="32" w:space="0" w:color="000000"/>
              <w:right w:val="single" w:sz="32" w:space="0" w:color="000000"/>
            </w:tcBorders>
            <w:tcMar>
              <w:top w:w="43" w:type="dxa"/>
              <w:left w:w="43" w:type="dxa"/>
              <w:bottom w:w="43" w:type="dxa"/>
              <w:right w:w="43" w:type="dxa"/>
            </w:tcMar>
          </w:tcPr>
          <w:p w:rsidR="008B35B2" w:rsidRDefault="0009163F">
            <w:pPr>
              <w:spacing w:before="40" w:after="40"/>
            </w:pPr>
            <w:r>
              <w:t>1.4</w:t>
            </w:r>
          </w:p>
        </w:tc>
      </w:tr>
      <w:tr w:rsidR="008B35B2">
        <w:trPr>
          <w:trHeight w:val="346"/>
        </w:trPr>
        <w:tc>
          <w:tcPr>
            <w:tcW w:w="2160" w:type="dxa"/>
            <w:tcBorders>
              <w:top w:val="single" w:sz="8" w:space="0" w:color="000000"/>
              <w:left w:val="single" w:sz="32"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 xml:space="preserve">Trey </w:t>
            </w:r>
            <w:r>
              <w:t>Dalziel</w:t>
            </w:r>
          </w:p>
        </w:tc>
        <w:tc>
          <w:tcPr>
            <w:tcW w:w="1282"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10/9/2015</w:t>
            </w:r>
          </w:p>
        </w:tc>
        <w:tc>
          <w:tcPr>
            <w:tcW w:w="4853"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Added section 5.8 Events page</w:t>
            </w:r>
          </w:p>
        </w:tc>
        <w:tc>
          <w:tcPr>
            <w:tcW w:w="1584" w:type="dxa"/>
            <w:tcBorders>
              <w:top w:val="single" w:sz="8" w:space="0" w:color="000000"/>
              <w:left w:val="single" w:sz="8" w:space="0" w:color="000000"/>
              <w:bottom w:val="single" w:sz="32" w:space="0" w:color="000000"/>
              <w:right w:val="single" w:sz="32" w:space="0" w:color="000000"/>
            </w:tcBorders>
            <w:tcMar>
              <w:top w:w="43" w:type="dxa"/>
              <w:left w:w="43" w:type="dxa"/>
              <w:bottom w:w="43" w:type="dxa"/>
              <w:right w:w="43" w:type="dxa"/>
            </w:tcMar>
          </w:tcPr>
          <w:p w:rsidR="008B35B2" w:rsidRDefault="0009163F">
            <w:pPr>
              <w:spacing w:before="40" w:after="40"/>
            </w:pPr>
            <w:r>
              <w:t>1.5</w:t>
            </w:r>
          </w:p>
        </w:tc>
      </w:tr>
      <w:tr w:rsidR="008B35B2">
        <w:trPr>
          <w:trHeight w:val="360"/>
        </w:trPr>
        <w:tc>
          <w:tcPr>
            <w:tcW w:w="2160" w:type="dxa"/>
            <w:tcBorders>
              <w:top w:val="single" w:sz="8" w:space="0" w:color="000000"/>
              <w:left w:val="single" w:sz="32"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Jie Zhou</w:t>
            </w:r>
          </w:p>
        </w:tc>
        <w:tc>
          <w:tcPr>
            <w:tcW w:w="1282"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10/9/2015</w:t>
            </w:r>
          </w:p>
        </w:tc>
        <w:tc>
          <w:tcPr>
            <w:tcW w:w="4853"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Added section 5.5 Officers  page.</w:t>
            </w:r>
          </w:p>
        </w:tc>
        <w:tc>
          <w:tcPr>
            <w:tcW w:w="1584" w:type="dxa"/>
            <w:tcBorders>
              <w:top w:val="single" w:sz="8" w:space="0" w:color="000000"/>
              <w:left w:val="single" w:sz="8" w:space="0" w:color="000000"/>
              <w:bottom w:val="single" w:sz="32" w:space="0" w:color="000000"/>
              <w:right w:val="single" w:sz="32" w:space="0" w:color="000000"/>
            </w:tcBorders>
            <w:tcMar>
              <w:top w:w="43" w:type="dxa"/>
              <w:left w:w="43" w:type="dxa"/>
              <w:bottom w:w="43" w:type="dxa"/>
              <w:right w:w="43" w:type="dxa"/>
            </w:tcMar>
          </w:tcPr>
          <w:p w:rsidR="008B35B2" w:rsidRDefault="0009163F">
            <w:pPr>
              <w:spacing w:before="40" w:after="40"/>
            </w:pPr>
            <w:r>
              <w:t>1.6</w:t>
            </w:r>
          </w:p>
        </w:tc>
      </w:tr>
      <w:tr w:rsidR="008B35B2">
        <w:trPr>
          <w:trHeight w:val="331"/>
        </w:trPr>
        <w:tc>
          <w:tcPr>
            <w:tcW w:w="2160" w:type="dxa"/>
            <w:tcBorders>
              <w:top w:val="single" w:sz="8" w:space="0" w:color="000000"/>
              <w:left w:val="single" w:sz="32"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Jie Zhou</w:t>
            </w:r>
          </w:p>
        </w:tc>
        <w:tc>
          <w:tcPr>
            <w:tcW w:w="1282"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10/9/2015</w:t>
            </w:r>
          </w:p>
        </w:tc>
        <w:tc>
          <w:tcPr>
            <w:tcW w:w="4853"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 xml:space="preserve">Added use case for Officers page </w:t>
            </w:r>
          </w:p>
        </w:tc>
        <w:tc>
          <w:tcPr>
            <w:tcW w:w="1584" w:type="dxa"/>
            <w:tcBorders>
              <w:top w:val="single" w:sz="8" w:space="0" w:color="000000"/>
              <w:left w:val="single" w:sz="8" w:space="0" w:color="000000"/>
              <w:bottom w:val="single" w:sz="32" w:space="0" w:color="000000"/>
              <w:right w:val="single" w:sz="32" w:space="0" w:color="000000"/>
            </w:tcBorders>
            <w:tcMar>
              <w:top w:w="43" w:type="dxa"/>
              <w:left w:w="43" w:type="dxa"/>
              <w:bottom w:w="43" w:type="dxa"/>
              <w:right w:w="43" w:type="dxa"/>
            </w:tcMar>
          </w:tcPr>
          <w:p w:rsidR="008B35B2" w:rsidRDefault="0009163F">
            <w:pPr>
              <w:spacing w:before="40" w:after="40"/>
            </w:pPr>
            <w:r>
              <w:t>1.7</w:t>
            </w:r>
          </w:p>
        </w:tc>
      </w:tr>
      <w:tr w:rsidR="008B35B2">
        <w:trPr>
          <w:trHeight w:val="518"/>
        </w:trPr>
        <w:tc>
          <w:tcPr>
            <w:tcW w:w="2160" w:type="dxa"/>
            <w:tcBorders>
              <w:top w:val="single" w:sz="8" w:space="0" w:color="000000"/>
              <w:left w:val="single" w:sz="32"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Firdaus Botirzoda</w:t>
            </w:r>
          </w:p>
        </w:tc>
        <w:tc>
          <w:tcPr>
            <w:tcW w:w="1282"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10/9/2015</w:t>
            </w:r>
          </w:p>
        </w:tc>
        <w:tc>
          <w:tcPr>
            <w:tcW w:w="4853"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Added use cases for the Projects and Forums page</w:t>
            </w:r>
          </w:p>
        </w:tc>
        <w:tc>
          <w:tcPr>
            <w:tcW w:w="1584" w:type="dxa"/>
            <w:tcBorders>
              <w:top w:val="single" w:sz="8" w:space="0" w:color="000000"/>
              <w:left w:val="single" w:sz="8" w:space="0" w:color="000000"/>
              <w:bottom w:val="single" w:sz="32" w:space="0" w:color="000000"/>
              <w:right w:val="single" w:sz="32" w:space="0" w:color="000000"/>
            </w:tcBorders>
            <w:tcMar>
              <w:top w:w="43" w:type="dxa"/>
              <w:left w:w="43" w:type="dxa"/>
              <w:bottom w:w="43" w:type="dxa"/>
              <w:right w:w="43" w:type="dxa"/>
            </w:tcMar>
          </w:tcPr>
          <w:p w:rsidR="008B35B2" w:rsidRDefault="0009163F">
            <w:pPr>
              <w:spacing w:before="40" w:after="40"/>
            </w:pPr>
            <w:r>
              <w:t>1.8</w:t>
            </w:r>
          </w:p>
        </w:tc>
      </w:tr>
      <w:tr w:rsidR="008B35B2">
        <w:trPr>
          <w:trHeight w:val="518"/>
        </w:trPr>
        <w:tc>
          <w:tcPr>
            <w:tcW w:w="2160" w:type="dxa"/>
            <w:tcBorders>
              <w:top w:val="single" w:sz="8" w:space="0" w:color="000000"/>
              <w:left w:val="single" w:sz="32"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 xml:space="preserve">Raul </w:t>
            </w:r>
            <w:r>
              <w:t>Zuniga</w:t>
            </w:r>
          </w:p>
        </w:tc>
        <w:tc>
          <w:tcPr>
            <w:tcW w:w="1282"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10/9/2015</w:t>
            </w:r>
          </w:p>
        </w:tc>
        <w:tc>
          <w:tcPr>
            <w:tcW w:w="4853"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Added section 5.1 Secondary content for each page &amp; section 5.2 Home page</w:t>
            </w:r>
          </w:p>
        </w:tc>
        <w:tc>
          <w:tcPr>
            <w:tcW w:w="1584" w:type="dxa"/>
            <w:tcBorders>
              <w:top w:val="single" w:sz="8" w:space="0" w:color="000000"/>
              <w:left w:val="single" w:sz="8" w:space="0" w:color="000000"/>
              <w:bottom w:val="single" w:sz="32" w:space="0" w:color="000000"/>
              <w:right w:val="single" w:sz="32" w:space="0" w:color="000000"/>
            </w:tcBorders>
            <w:tcMar>
              <w:top w:w="43" w:type="dxa"/>
              <w:left w:w="43" w:type="dxa"/>
              <w:bottom w:w="43" w:type="dxa"/>
              <w:right w:w="43" w:type="dxa"/>
            </w:tcMar>
          </w:tcPr>
          <w:p w:rsidR="008B35B2" w:rsidRDefault="0009163F">
            <w:pPr>
              <w:spacing w:before="40" w:after="40"/>
            </w:pPr>
            <w:r>
              <w:t>1.9</w:t>
            </w:r>
          </w:p>
        </w:tc>
      </w:tr>
      <w:tr w:rsidR="008B35B2">
        <w:trPr>
          <w:trHeight w:val="346"/>
        </w:trPr>
        <w:tc>
          <w:tcPr>
            <w:tcW w:w="2160" w:type="dxa"/>
            <w:tcBorders>
              <w:top w:val="single" w:sz="8" w:space="0" w:color="000000"/>
              <w:left w:val="single" w:sz="32"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Antonio Moreno</w:t>
            </w:r>
          </w:p>
        </w:tc>
        <w:tc>
          <w:tcPr>
            <w:tcW w:w="1282"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10/9/2015</w:t>
            </w:r>
          </w:p>
        </w:tc>
        <w:tc>
          <w:tcPr>
            <w:tcW w:w="4853"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Added section 5.3 About Us page.</w:t>
            </w:r>
          </w:p>
        </w:tc>
        <w:tc>
          <w:tcPr>
            <w:tcW w:w="1584" w:type="dxa"/>
            <w:tcBorders>
              <w:top w:val="single" w:sz="8" w:space="0" w:color="000000"/>
              <w:left w:val="single" w:sz="8" w:space="0" w:color="000000"/>
              <w:bottom w:val="single" w:sz="32" w:space="0" w:color="000000"/>
              <w:right w:val="single" w:sz="32" w:space="0" w:color="000000"/>
            </w:tcBorders>
            <w:tcMar>
              <w:top w:w="43" w:type="dxa"/>
              <w:left w:w="43" w:type="dxa"/>
              <w:bottom w:w="43" w:type="dxa"/>
              <w:right w:w="43" w:type="dxa"/>
            </w:tcMar>
          </w:tcPr>
          <w:p w:rsidR="008B35B2" w:rsidRDefault="0009163F">
            <w:pPr>
              <w:spacing w:before="40" w:after="40"/>
            </w:pPr>
            <w:r>
              <w:t>2.0</w:t>
            </w:r>
          </w:p>
        </w:tc>
      </w:tr>
      <w:tr w:rsidR="008B35B2">
        <w:trPr>
          <w:trHeight w:val="360"/>
        </w:trPr>
        <w:tc>
          <w:tcPr>
            <w:tcW w:w="2160" w:type="dxa"/>
            <w:tcBorders>
              <w:top w:val="single" w:sz="8" w:space="0" w:color="000000"/>
              <w:left w:val="single" w:sz="32"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Raul Zuniga</w:t>
            </w:r>
          </w:p>
        </w:tc>
        <w:tc>
          <w:tcPr>
            <w:tcW w:w="1282"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10/10/2015</w:t>
            </w:r>
          </w:p>
        </w:tc>
        <w:tc>
          <w:tcPr>
            <w:tcW w:w="4853"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Added section 3 Overall Description</w:t>
            </w:r>
          </w:p>
        </w:tc>
        <w:tc>
          <w:tcPr>
            <w:tcW w:w="1584" w:type="dxa"/>
            <w:tcBorders>
              <w:top w:val="single" w:sz="8" w:space="0" w:color="000000"/>
              <w:left w:val="single" w:sz="8" w:space="0" w:color="000000"/>
              <w:bottom w:val="single" w:sz="32" w:space="0" w:color="000000"/>
              <w:right w:val="single" w:sz="32" w:space="0" w:color="000000"/>
            </w:tcBorders>
            <w:tcMar>
              <w:top w:w="43" w:type="dxa"/>
              <w:left w:w="43" w:type="dxa"/>
              <w:bottom w:w="43" w:type="dxa"/>
              <w:right w:w="43" w:type="dxa"/>
            </w:tcMar>
          </w:tcPr>
          <w:p w:rsidR="008B35B2" w:rsidRDefault="0009163F">
            <w:pPr>
              <w:spacing w:before="40" w:after="40"/>
            </w:pPr>
            <w:r>
              <w:t>2.1</w:t>
            </w:r>
          </w:p>
        </w:tc>
      </w:tr>
      <w:tr w:rsidR="008B35B2">
        <w:trPr>
          <w:trHeight w:val="446"/>
        </w:trPr>
        <w:tc>
          <w:tcPr>
            <w:tcW w:w="2160" w:type="dxa"/>
            <w:tcBorders>
              <w:top w:val="single" w:sz="8" w:space="0" w:color="000000"/>
              <w:left w:val="single" w:sz="32"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Antonio Moreno</w:t>
            </w:r>
          </w:p>
        </w:tc>
        <w:tc>
          <w:tcPr>
            <w:tcW w:w="1282"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10/10/2015</w:t>
            </w:r>
          </w:p>
        </w:tc>
        <w:tc>
          <w:tcPr>
            <w:tcW w:w="4853"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 xml:space="preserve">Added </w:t>
            </w:r>
            <w:r>
              <w:t>use case for the About Us page</w:t>
            </w:r>
          </w:p>
        </w:tc>
        <w:tc>
          <w:tcPr>
            <w:tcW w:w="1584" w:type="dxa"/>
            <w:tcBorders>
              <w:top w:val="single" w:sz="8" w:space="0" w:color="000000"/>
              <w:left w:val="single" w:sz="8" w:space="0" w:color="000000"/>
              <w:bottom w:val="single" w:sz="32" w:space="0" w:color="000000"/>
              <w:right w:val="single" w:sz="32" w:space="0" w:color="000000"/>
            </w:tcBorders>
            <w:tcMar>
              <w:top w:w="43" w:type="dxa"/>
              <w:left w:w="43" w:type="dxa"/>
              <w:bottom w:w="43" w:type="dxa"/>
              <w:right w:w="43" w:type="dxa"/>
            </w:tcMar>
          </w:tcPr>
          <w:p w:rsidR="008B35B2" w:rsidRDefault="0009163F">
            <w:pPr>
              <w:spacing w:before="40" w:after="40"/>
            </w:pPr>
            <w:r>
              <w:t>2.2</w:t>
            </w:r>
          </w:p>
        </w:tc>
      </w:tr>
      <w:tr w:rsidR="008B35B2">
        <w:trPr>
          <w:trHeight w:val="374"/>
        </w:trPr>
        <w:tc>
          <w:tcPr>
            <w:tcW w:w="2160" w:type="dxa"/>
            <w:tcBorders>
              <w:top w:val="single" w:sz="8" w:space="0" w:color="000000"/>
              <w:left w:val="single" w:sz="32"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Raul Zuniga</w:t>
            </w:r>
          </w:p>
        </w:tc>
        <w:tc>
          <w:tcPr>
            <w:tcW w:w="1282"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10/12/2015</w:t>
            </w:r>
          </w:p>
        </w:tc>
        <w:tc>
          <w:tcPr>
            <w:tcW w:w="4853"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Added uses cases for Home and Join pages</w:t>
            </w:r>
          </w:p>
        </w:tc>
        <w:tc>
          <w:tcPr>
            <w:tcW w:w="1584" w:type="dxa"/>
            <w:tcBorders>
              <w:top w:val="single" w:sz="8" w:space="0" w:color="000000"/>
              <w:left w:val="single" w:sz="8" w:space="0" w:color="000000"/>
              <w:bottom w:val="single" w:sz="32" w:space="0" w:color="000000"/>
              <w:right w:val="single" w:sz="32" w:space="0" w:color="000000"/>
            </w:tcBorders>
            <w:tcMar>
              <w:top w:w="43" w:type="dxa"/>
              <w:left w:w="43" w:type="dxa"/>
              <w:bottom w:w="43" w:type="dxa"/>
              <w:right w:w="43" w:type="dxa"/>
            </w:tcMar>
          </w:tcPr>
          <w:p w:rsidR="008B35B2" w:rsidRDefault="0009163F">
            <w:pPr>
              <w:spacing w:before="40" w:after="40"/>
            </w:pPr>
            <w:r>
              <w:t>2.3</w:t>
            </w:r>
          </w:p>
        </w:tc>
      </w:tr>
      <w:tr w:rsidR="008B35B2">
        <w:trPr>
          <w:trHeight w:val="302"/>
        </w:trPr>
        <w:tc>
          <w:tcPr>
            <w:tcW w:w="2160" w:type="dxa"/>
            <w:tcBorders>
              <w:top w:val="single" w:sz="8" w:space="0" w:color="000000"/>
              <w:left w:val="single" w:sz="32" w:space="0" w:color="000000"/>
              <w:bottom w:val="single" w:sz="8" w:space="0" w:color="000000"/>
              <w:right w:val="single" w:sz="8" w:space="0" w:color="000000"/>
            </w:tcBorders>
            <w:tcMar>
              <w:top w:w="43" w:type="dxa"/>
              <w:left w:w="43" w:type="dxa"/>
              <w:bottom w:w="43" w:type="dxa"/>
              <w:right w:w="43" w:type="dxa"/>
            </w:tcMar>
          </w:tcPr>
          <w:p w:rsidR="008B35B2" w:rsidRDefault="0009163F">
            <w:pPr>
              <w:spacing w:before="40" w:after="40"/>
            </w:pPr>
            <w:r>
              <w:t>Trey Dalziel</w:t>
            </w:r>
          </w:p>
        </w:tc>
        <w:tc>
          <w:tcPr>
            <w:tcW w:w="128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8B35B2" w:rsidRDefault="0009163F">
            <w:pPr>
              <w:spacing w:before="40" w:after="40"/>
            </w:pPr>
            <w:r>
              <w:t>11/8/2015</w:t>
            </w:r>
          </w:p>
        </w:tc>
        <w:tc>
          <w:tcPr>
            <w:tcW w:w="4853"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8B35B2" w:rsidRDefault="0009163F">
            <w:pPr>
              <w:spacing w:before="40" w:after="40"/>
            </w:pPr>
            <w:r>
              <w:t>Added use case for Events page</w:t>
            </w:r>
          </w:p>
        </w:tc>
        <w:tc>
          <w:tcPr>
            <w:tcW w:w="1584" w:type="dxa"/>
            <w:tcBorders>
              <w:top w:val="single" w:sz="8" w:space="0" w:color="000000"/>
              <w:left w:val="single" w:sz="8" w:space="0" w:color="000000"/>
              <w:bottom w:val="single" w:sz="8" w:space="0" w:color="000000"/>
              <w:right w:val="single" w:sz="32" w:space="0" w:color="000000"/>
            </w:tcBorders>
            <w:tcMar>
              <w:top w:w="43" w:type="dxa"/>
              <w:left w:w="43" w:type="dxa"/>
              <w:bottom w:w="43" w:type="dxa"/>
              <w:right w:w="43" w:type="dxa"/>
            </w:tcMar>
          </w:tcPr>
          <w:p w:rsidR="008B35B2" w:rsidRDefault="0009163F">
            <w:pPr>
              <w:spacing w:before="40" w:after="40"/>
            </w:pPr>
            <w:r>
              <w:t>2.4</w:t>
            </w:r>
          </w:p>
        </w:tc>
      </w:tr>
      <w:tr w:rsidR="008B35B2">
        <w:trPr>
          <w:trHeight w:val="302"/>
        </w:trPr>
        <w:tc>
          <w:tcPr>
            <w:tcW w:w="2160" w:type="dxa"/>
            <w:tcBorders>
              <w:top w:val="single" w:sz="8" w:space="0" w:color="000000"/>
              <w:left w:val="single" w:sz="32"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Raul Zuniga</w:t>
            </w:r>
          </w:p>
        </w:tc>
        <w:tc>
          <w:tcPr>
            <w:tcW w:w="1282"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11/10/2015</w:t>
            </w:r>
          </w:p>
        </w:tc>
        <w:tc>
          <w:tcPr>
            <w:tcW w:w="4853" w:type="dxa"/>
            <w:tcBorders>
              <w:top w:val="single" w:sz="8" w:space="0" w:color="000000"/>
              <w:left w:val="single" w:sz="8" w:space="0" w:color="000000"/>
              <w:bottom w:val="single" w:sz="32" w:space="0" w:color="000000"/>
              <w:right w:val="single" w:sz="8" w:space="0" w:color="000000"/>
            </w:tcBorders>
            <w:tcMar>
              <w:top w:w="43" w:type="dxa"/>
              <w:left w:w="43" w:type="dxa"/>
              <w:bottom w:w="43" w:type="dxa"/>
              <w:right w:w="43" w:type="dxa"/>
            </w:tcMar>
          </w:tcPr>
          <w:p w:rsidR="008B35B2" w:rsidRDefault="0009163F">
            <w:pPr>
              <w:spacing w:before="40" w:after="40"/>
            </w:pPr>
            <w:r>
              <w:t>Added Section 6 Traceability Matrix</w:t>
            </w:r>
          </w:p>
        </w:tc>
        <w:tc>
          <w:tcPr>
            <w:tcW w:w="1584" w:type="dxa"/>
            <w:tcBorders>
              <w:top w:val="single" w:sz="8" w:space="0" w:color="000000"/>
              <w:left w:val="single" w:sz="8" w:space="0" w:color="000000"/>
              <w:bottom w:val="single" w:sz="32" w:space="0" w:color="000000"/>
              <w:right w:val="single" w:sz="32" w:space="0" w:color="000000"/>
            </w:tcBorders>
            <w:tcMar>
              <w:top w:w="43" w:type="dxa"/>
              <w:left w:w="43" w:type="dxa"/>
              <w:bottom w:w="43" w:type="dxa"/>
              <w:right w:w="43" w:type="dxa"/>
            </w:tcMar>
          </w:tcPr>
          <w:p w:rsidR="008B35B2" w:rsidRDefault="0009163F">
            <w:pPr>
              <w:spacing w:before="40" w:after="40"/>
            </w:pPr>
            <w:r>
              <w:t>2.5</w:t>
            </w:r>
          </w:p>
        </w:tc>
      </w:tr>
    </w:tbl>
    <w:p w:rsidR="008B35B2" w:rsidRDefault="008B35B2"/>
    <w:p w:rsidR="008B35B2" w:rsidRDefault="0009163F">
      <w:pPr>
        <w:tabs>
          <w:tab w:val="left" w:pos="3254"/>
        </w:tabs>
      </w:pPr>
      <w:r>
        <w:tab/>
      </w:r>
    </w:p>
    <w:p w:rsidR="008B35B2" w:rsidRDefault="008B35B2">
      <w:pPr>
        <w:sectPr w:rsidR="008B35B2">
          <w:pgSz w:w="12240" w:h="15840"/>
          <w:pgMar w:top="1440" w:right="1440" w:bottom="1440" w:left="1440" w:header="720" w:footer="720" w:gutter="0"/>
          <w:cols w:space="720"/>
        </w:sectPr>
      </w:pPr>
    </w:p>
    <w:p w:rsidR="008B35B2" w:rsidRDefault="008B35B2"/>
    <w:p w:rsidR="008B35B2" w:rsidRDefault="008B35B2"/>
    <w:p w:rsidR="008B35B2" w:rsidRDefault="008B35B2"/>
    <w:p w:rsidR="008B35B2" w:rsidRDefault="0009163F">
      <w:pPr>
        <w:pStyle w:val="Heading1"/>
        <w:numPr>
          <w:ilvl w:val="0"/>
          <w:numId w:val="1"/>
        </w:numPr>
        <w:tabs>
          <w:tab w:val="left" w:pos="0"/>
        </w:tabs>
        <w:ind w:left="0" w:firstLine="0"/>
      </w:pPr>
      <w:bookmarkStart w:id="11" w:name="_Toc439994665"/>
      <w:bookmarkStart w:id="12" w:name="_Toc431870176"/>
      <w:bookmarkStart w:id="13" w:name="_Toc432263630"/>
      <w:bookmarkStart w:id="14" w:name="_Toc434889687"/>
      <w:bookmarkStart w:id="15" w:name="_Toc443240066"/>
      <w:r>
        <w:t>Introduction</w:t>
      </w:r>
      <w:bookmarkEnd w:id="11"/>
      <w:bookmarkEnd w:id="12"/>
      <w:bookmarkEnd w:id="13"/>
      <w:bookmarkEnd w:id="14"/>
      <w:bookmarkEnd w:id="15"/>
    </w:p>
    <w:p w:rsidR="008B35B2" w:rsidRDefault="0009163F">
      <w:pPr>
        <w:pStyle w:val="Heading2"/>
        <w:numPr>
          <w:ilvl w:val="1"/>
          <w:numId w:val="1"/>
        </w:numPr>
        <w:tabs>
          <w:tab w:val="left" w:pos="0"/>
        </w:tabs>
        <w:ind w:left="-86" w:firstLine="0"/>
      </w:pPr>
      <w:bookmarkStart w:id="16" w:name="_Toc439994667"/>
      <w:bookmarkStart w:id="17" w:name="_Toc431870177"/>
      <w:bookmarkStart w:id="18" w:name="_Toc432263631"/>
      <w:bookmarkStart w:id="19" w:name="_Toc434889688"/>
      <w:bookmarkStart w:id="20" w:name="_Toc443240067"/>
      <w:r>
        <w:t>Purpose</w:t>
      </w:r>
      <w:bookmarkEnd w:id="16"/>
      <w:bookmarkEnd w:id="17"/>
      <w:bookmarkEnd w:id="18"/>
      <w:bookmarkEnd w:id="19"/>
      <w:bookmarkEnd w:id="20"/>
      <w:r>
        <w:t xml:space="preserve"> </w:t>
      </w:r>
    </w:p>
    <w:p w:rsidR="008B35B2" w:rsidRDefault="0009163F">
      <w:pPr>
        <w:spacing w:line="480" w:lineRule="auto"/>
        <w:ind w:firstLine="720"/>
        <w:jc w:val="both"/>
      </w:pPr>
      <w:r>
        <w:rPr>
          <w:rFonts w:ascii="Arial" w:eastAsia="Arial" w:hAnsi="Arial" w:cs="Arial"/>
          <w:sz w:val="22"/>
        </w:rPr>
        <w:t>The reason for this document is to present a detailed description of a new club website for the Texas State Computer Science Club, called the Exe Club. It will explain the purpose and features of the system, the interfaces of the system, what the system wi</w:t>
      </w:r>
      <w:r>
        <w:rPr>
          <w:rFonts w:ascii="Arial" w:eastAsia="Arial" w:hAnsi="Arial" w:cs="Arial"/>
          <w:sz w:val="22"/>
        </w:rPr>
        <w:t>ll do, the constraints under which it must operate and how the system will react to external stimuli. This document is intended for the stakeholders, which consists of Joshua Galindo, the club president, the club officers, and the manager and software engi</w:t>
      </w:r>
      <w:r>
        <w:rPr>
          <w:rFonts w:ascii="Arial" w:eastAsia="Arial" w:hAnsi="Arial" w:cs="Arial"/>
          <w:sz w:val="22"/>
        </w:rPr>
        <w:t xml:space="preserve">neers who will develop the system. The Exe Club will be proposed this document for its approval. </w:t>
      </w:r>
      <w:bookmarkStart w:id="21" w:name="_Toc439994668"/>
    </w:p>
    <w:p w:rsidR="008B35B2" w:rsidRDefault="0009163F">
      <w:pPr>
        <w:pStyle w:val="Heading2"/>
        <w:numPr>
          <w:ilvl w:val="1"/>
          <w:numId w:val="1"/>
        </w:numPr>
        <w:tabs>
          <w:tab w:val="left" w:pos="0"/>
        </w:tabs>
        <w:ind w:left="0" w:firstLine="0"/>
      </w:pPr>
      <w:bookmarkStart w:id="22" w:name="_Toc439994670"/>
      <w:bookmarkStart w:id="23" w:name="_Toc431870178"/>
      <w:bookmarkStart w:id="24" w:name="_Toc432263632"/>
      <w:bookmarkStart w:id="25" w:name="_Toc434889689"/>
      <w:bookmarkStart w:id="26" w:name="_Toc443240068"/>
      <w:r>
        <w:t>Product Scope</w:t>
      </w:r>
      <w:bookmarkEnd w:id="22"/>
      <w:bookmarkEnd w:id="23"/>
      <w:bookmarkEnd w:id="24"/>
      <w:bookmarkEnd w:id="25"/>
      <w:bookmarkEnd w:id="26"/>
    </w:p>
    <w:p w:rsidR="008B35B2" w:rsidRDefault="0009163F">
      <w:pPr>
        <w:spacing w:line="480" w:lineRule="auto"/>
        <w:ind w:firstLine="720"/>
        <w:jc w:val="both"/>
      </w:pPr>
      <w:r>
        <w:rPr>
          <w:rFonts w:ascii="Arial" w:eastAsia="Arial" w:hAnsi="Arial" w:cs="Arial"/>
          <w:sz w:val="22"/>
        </w:rPr>
        <w:t xml:space="preserve">The system will provide information about the Exe Club and its activities.  The scope of the site will include information about the club, its constitution and ongoing projects.  Free and paid member online registration will be offered. As news and events </w:t>
      </w:r>
      <w:r>
        <w:rPr>
          <w:rFonts w:ascii="Arial" w:eastAsia="Arial" w:hAnsi="Arial" w:cs="Arial"/>
          <w:sz w:val="22"/>
        </w:rPr>
        <w:t>change news and calendar events will be delivered dynamically.  Career opportunities and job skill enhancement will be addressed.  A discussion board or forums will address specific topics of interest to the club and offer a platform for communication.  Th</w:t>
      </w:r>
      <w:r>
        <w:rPr>
          <w:rFonts w:ascii="Arial" w:eastAsia="Arial" w:hAnsi="Arial" w:cs="Arial"/>
          <w:sz w:val="22"/>
        </w:rPr>
        <w:t xml:space="preserve">e system will include a relational database containing member, news, and event and discussion information. </w:t>
      </w:r>
    </w:p>
    <w:p w:rsidR="008B35B2" w:rsidRDefault="0009163F">
      <w:pPr>
        <w:spacing w:line="480" w:lineRule="auto"/>
        <w:ind w:firstLine="720"/>
        <w:jc w:val="both"/>
      </w:pPr>
      <w:r>
        <w:rPr>
          <w:rFonts w:ascii="Arial" w:eastAsia="Arial" w:hAnsi="Arial" w:cs="Arial"/>
          <w:sz w:val="22"/>
        </w:rPr>
        <w:t>The benefits of the site will include topical information to those interested in computer science and computer information systems. Opportunities fo</w:t>
      </w:r>
      <w:r>
        <w:rPr>
          <w:rFonts w:ascii="Arial" w:eastAsia="Arial" w:hAnsi="Arial" w:cs="Arial"/>
          <w:sz w:val="22"/>
        </w:rPr>
        <w:t>r skill enhancement and social interaction will be promoted.  The system will connect to social media such as Facebook and Twitter to allow the club to communicate with its members in real time.  The site will provide a sense of community to the students a</w:t>
      </w:r>
      <w:r>
        <w:rPr>
          <w:rFonts w:ascii="Arial" w:eastAsia="Arial" w:hAnsi="Arial" w:cs="Arial"/>
          <w:sz w:val="22"/>
        </w:rPr>
        <w:t>nd its supporters outside of the classroom.</w:t>
      </w:r>
    </w:p>
    <w:p w:rsidR="008B35B2" w:rsidRDefault="008B35B2">
      <w:pPr>
        <w:spacing w:line="480" w:lineRule="auto"/>
        <w:ind w:firstLine="720"/>
        <w:jc w:val="both"/>
      </w:pPr>
    </w:p>
    <w:p w:rsidR="008B35B2" w:rsidRDefault="0009163F">
      <w:pPr>
        <w:pStyle w:val="Heading2"/>
        <w:numPr>
          <w:ilvl w:val="1"/>
          <w:numId w:val="1"/>
        </w:numPr>
        <w:tabs>
          <w:tab w:val="left" w:pos="0"/>
        </w:tabs>
        <w:ind w:left="0" w:firstLine="0"/>
      </w:pPr>
      <w:bookmarkStart w:id="27" w:name="_Toc431870179"/>
      <w:bookmarkStart w:id="28" w:name="_Toc432263633"/>
      <w:bookmarkStart w:id="29" w:name="_Toc434889690"/>
      <w:bookmarkStart w:id="30" w:name="_Toc443240069"/>
      <w:r>
        <w:t>Document Conventions</w:t>
      </w:r>
      <w:bookmarkEnd w:id="21"/>
      <w:bookmarkEnd w:id="27"/>
      <w:bookmarkEnd w:id="28"/>
      <w:bookmarkEnd w:id="29"/>
      <w:bookmarkEnd w:id="30"/>
    </w:p>
    <w:p w:rsidR="008B35B2" w:rsidRDefault="0009163F">
      <w:pPr>
        <w:spacing w:line="480" w:lineRule="auto"/>
        <w:ind w:firstLine="720"/>
      </w:pPr>
      <w:r>
        <w:rPr>
          <w:rFonts w:ascii="Arial" w:eastAsia="Arial" w:hAnsi="Arial" w:cs="Arial"/>
          <w:sz w:val="22"/>
        </w:rPr>
        <w:t>Every detailed requirement statement will have its own priority. This priority will not be inherited by higher-level requirements.</w:t>
      </w:r>
    </w:p>
    <w:p w:rsidR="008B35B2" w:rsidRDefault="0009163F">
      <w:pPr>
        <w:pStyle w:val="Heading2"/>
        <w:numPr>
          <w:ilvl w:val="1"/>
          <w:numId w:val="1"/>
        </w:numPr>
        <w:tabs>
          <w:tab w:val="left" w:pos="0"/>
        </w:tabs>
        <w:ind w:left="0" w:firstLine="0"/>
      </w:pPr>
      <w:bookmarkStart w:id="31" w:name="_Toc439994669"/>
      <w:bookmarkStart w:id="32" w:name="_Toc431870180"/>
      <w:bookmarkStart w:id="33" w:name="_Toc432263634"/>
      <w:bookmarkStart w:id="34" w:name="_Toc434889691"/>
      <w:bookmarkStart w:id="35" w:name="_Toc443240070"/>
      <w:r>
        <w:t>Intended Audience and Reading Suggestions</w:t>
      </w:r>
      <w:bookmarkEnd w:id="31"/>
      <w:bookmarkEnd w:id="32"/>
      <w:bookmarkEnd w:id="33"/>
      <w:bookmarkEnd w:id="34"/>
      <w:bookmarkEnd w:id="35"/>
    </w:p>
    <w:p w:rsidR="008B35B2" w:rsidRDefault="0009163F">
      <w:pPr>
        <w:spacing w:line="480" w:lineRule="auto"/>
        <w:ind w:firstLine="720"/>
      </w:pPr>
      <w:r>
        <w:rPr>
          <w:rFonts w:ascii="Arial" w:eastAsia="Arial" w:hAnsi="Arial" w:cs="Arial"/>
          <w:sz w:val="22"/>
        </w:rPr>
        <w:t xml:space="preserve">The audience for </w:t>
      </w:r>
      <w:r>
        <w:rPr>
          <w:rFonts w:ascii="Arial" w:eastAsia="Arial" w:hAnsi="Arial" w:cs="Arial"/>
          <w:sz w:val="22"/>
        </w:rPr>
        <w:t>this SRS is the officers of the Exe Club, the project manager, software and test engineers of the system and documentation writers. It is written in natural English language so a broad audience of stakeholders could understand it.  In chapter, 1 of the SRS</w:t>
      </w:r>
      <w:r>
        <w:rPr>
          <w:rFonts w:ascii="Arial" w:eastAsia="Arial" w:hAnsi="Arial" w:cs="Arial"/>
          <w:sz w:val="22"/>
        </w:rPr>
        <w:t xml:space="preserve"> is an introduction to the overall system. Chapter 2 gives a description of the formal requirements of the system. Chapter 3 covers the informal requirements of the system. </w:t>
      </w:r>
    </w:p>
    <w:p w:rsidR="008B35B2" w:rsidRDefault="0009163F">
      <w:pPr>
        <w:pStyle w:val="Heading2"/>
        <w:numPr>
          <w:ilvl w:val="1"/>
          <w:numId w:val="1"/>
        </w:numPr>
        <w:tabs>
          <w:tab w:val="left" w:pos="0"/>
        </w:tabs>
        <w:ind w:left="0" w:firstLine="0"/>
      </w:pPr>
      <w:bookmarkStart w:id="36" w:name="_Toc431870181"/>
      <w:bookmarkStart w:id="37" w:name="_Toc432263635"/>
      <w:bookmarkStart w:id="38" w:name="_Toc434889692"/>
      <w:bookmarkStart w:id="39" w:name="_Toc443240071"/>
      <w:r>
        <w:t>References</w:t>
      </w:r>
      <w:bookmarkEnd w:id="36"/>
      <w:bookmarkEnd w:id="37"/>
      <w:bookmarkEnd w:id="38"/>
      <w:bookmarkEnd w:id="39"/>
    </w:p>
    <w:p w:rsidR="008B35B2" w:rsidRDefault="0009163F">
      <w:pPr>
        <w:ind w:left="720" w:hanging="720"/>
      </w:pPr>
      <w:r>
        <w:rPr>
          <w:rFonts w:ascii="Arial" w:eastAsia="Arial" w:hAnsi="Arial" w:cs="Arial"/>
          <w:sz w:val="22"/>
        </w:rPr>
        <w:t>Texas State Computer Science Club. n.d. 6 October 2015. &lt;http://exe-txs</w:t>
      </w:r>
      <w:r>
        <w:rPr>
          <w:rFonts w:ascii="Arial" w:eastAsia="Arial" w:hAnsi="Arial" w:cs="Arial"/>
          <w:sz w:val="22"/>
        </w:rPr>
        <w:t>t.weebly.com/&gt;.</w:t>
      </w:r>
    </w:p>
    <w:p w:rsidR="008B35B2" w:rsidRDefault="008B35B2"/>
    <w:p w:rsidR="008B35B2" w:rsidRDefault="0009163F">
      <w:r>
        <w:t>IEEE. IEEE Std 1016-1998 IEEE Recommended Practice for Software Design Document. Prod. IEEE Computer Society. 1998.</w:t>
      </w:r>
      <w:bookmarkStart w:id="40" w:name="_Toc439994673"/>
    </w:p>
    <w:p w:rsidR="008B35B2" w:rsidRDefault="0009163F">
      <w:pPr>
        <w:pStyle w:val="Heading2"/>
        <w:numPr>
          <w:ilvl w:val="1"/>
          <w:numId w:val="1"/>
        </w:numPr>
        <w:tabs>
          <w:tab w:val="left" w:pos="0"/>
        </w:tabs>
        <w:ind w:left="0" w:firstLine="0"/>
      </w:pPr>
      <w:r>
        <w:br w:type="page"/>
      </w:r>
      <w:bookmarkStart w:id="41" w:name="_Toc431870182"/>
      <w:bookmarkStart w:id="42" w:name="_Toc432263636"/>
      <w:bookmarkStart w:id="43" w:name="_Toc434889693"/>
      <w:bookmarkStart w:id="44" w:name="_Toc443240072"/>
      <w:r>
        <w:lastRenderedPageBreak/>
        <w:t>Overall</w:t>
      </w:r>
      <w:r>
        <w:rPr>
          <w:sz w:val="36"/>
        </w:rPr>
        <w:t xml:space="preserve"> Description</w:t>
      </w:r>
      <w:bookmarkEnd w:id="40"/>
      <w:bookmarkEnd w:id="41"/>
      <w:bookmarkEnd w:id="42"/>
      <w:bookmarkEnd w:id="43"/>
      <w:bookmarkEnd w:id="44"/>
    </w:p>
    <w:p w:rsidR="008B35B2" w:rsidRDefault="0009163F">
      <w:pPr>
        <w:pStyle w:val="Heading2"/>
        <w:numPr>
          <w:ilvl w:val="1"/>
          <w:numId w:val="1"/>
        </w:numPr>
        <w:tabs>
          <w:tab w:val="left" w:pos="0"/>
        </w:tabs>
        <w:ind w:left="0" w:firstLine="0"/>
      </w:pPr>
      <w:bookmarkStart w:id="45" w:name="_Toc439994674"/>
      <w:bookmarkStart w:id="46" w:name="_Toc431870183"/>
      <w:bookmarkStart w:id="47" w:name="_Toc432263637"/>
      <w:bookmarkStart w:id="48" w:name="_Toc434889694"/>
      <w:bookmarkStart w:id="49" w:name="_Toc443240073"/>
      <w:r>
        <w:t>Product Perspective</w:t>
      </w:r>
      <w:bookmarkEnd w:id="45"/>
      <w:bookmarkEnd w:id="46"/>
      <w:bookmarkEnd w:id="47"/>
      <w:bookmarkEnd w:id="48"/>
      <w:bookmarkEnd w:id="49"/>
    </w:p>
    <w:p w:rsidR="008B35B2" w:rsidRDefault="0009163F">
      <w:pPr>
        <w:spacing w:line="480" w:lineRule="auto"/>
        <w:ind w:firstLine="720"/>
      </w:pPr>
      <w:r>
        <w:rPr>
          <w:rFonts w:ascii="Arial" w:eastAsia="Arial" w:hAnsi="Arial" w:cs="Arial"/>
          <w:sz w:val="22"/>
        </w:rPr>
        <w:t>This software product is a new version of the Exe Club's web site.  The website wi</w:t>
      </w:r>
      <w:r>
        <w:rPr>
          <w:rFonts w:ascii="Arial" w:eastAsia="Arial" w:hAnsi="Arial" w:cs="Arial"/>
          <w:sz w:val="22"/>
        </w:rPr>
        <w:t>ll be the main user interface where users can operate all the provided functionality.  However, the web site will be part of a larger system.  A domain and host provider will host the website where all the project files will be stored.  There will be a dat</w:t>
      </w:r>
      <w:r>
        <w:rPr>
          <w:rFonts w:ascii="Arial" w:eastAsia="Arial" w:hAnsi="Arial" w:cs="Arial"/>
          <w:sz w:val="22"/>
        </w:rPr>
        <w:t xml:space="preserve">abase server where all user data is stored.  The Exe Club's web site will be the only interface for the user data and execution of provided functionality. PHP script(s) residing on a host provider's server will act a controller of the flow of data between </w:t>
      </w:r>
      <w:r>
        <w:rPr>
          <w:rFonts w:ascii="Arial" w:eastAsia="Arial" w:hAnsi="Arial" w:cs="Arial"/>
          <w:sz w:val="22"/>
        </w:rPr>
        <w:t>the database and the web interface.</w:t>
      </w:r>
    </w:p>
    <w:p w:rsidR="008B35B2" w:rsidRDefault="0009163F">
      <w:pPr>
        <w:spacing w:line="480" w:lineRule="auto"/>
        <w:ind w:firstLine="720"/>
      </w:pPr>
      <w:r>
        <w:rPr>
          <w:rFonts w:ascii="Arial" w:eastAsia="Arial" w:hAnsi="Arial" w:cs="Arial"/>
          <w:sz w:val="22"/>
        </w:rPr>
        <w:t xml:space="preserve">Users can become a member by registering through the web interface. Whenever a new user registers, all the required data will be stored in a database.  User will be able to update member information by retrieving member </w:t>
      </w:r>
      <w:r>
        <w:rPr>
          <w:rFonts w:ascii="Arial" w:eastAsia="Arial" w:hAnsi="Arial" w:cs="Arial"/>
          <w:sz w:val="22"/>
        </w:rPr>
        <w:t>information through the web interface, update it, and have the information stored in the database.</w:t>
      </w:r>
    </w:p>
    <w:p w:rsidR="008B35B2" w:rsidRDefault="0009163F">
      <w:pPr>
        <w:pStyle w:val="Heading2"/>
        <w:numPr>
          <w:ilvl w:val="1"/>
          <w:numId w:val="1"/>
        </w:numPr>
        <w:tabs>
          <w:tab w:val="left" w:pos="0"/>
        </w:tabs>
        <w:ind w:left="0" w:firstLine="0"/>
      </w:pPr>
      <w:bookmarkStart w:id="50" w:name="_Toc439994675"/>
      <w:bookmarkStart w:id="51" w:name="_Toc431870184"/>
      <w:bookmarkStart w:id="52" w:name="_Toc432263638"/>
      <w:bookmarkStart w:id="53" w:name="_Toc434889695"/>
      <w:bookmarkStart w:id="54" w:name="_Toc443240074"/>
      <w:r>
        <w:t>Product Functions</w:t>
      </w:r>
      <w:bookmarkEnd w:id="50"/>
      <w:bookmarkEnd w:id="51"/>
      <w:bookmarkEnd w:id="52"/>
      <w:bookmarkEnd w:id="53"/>
      <w:bookmarkEnd w:id="54"/>
    </w:p>
    <w:p w:rsidR="008B35B2" w:rsidRDefault="0009163F">
      <w:pPr>
        <w:spacing w:line="480" w:lineRule="auto"/>
        <w:ind w:left="720"/>
      </w:pPr>
      <w:r>
        <w:rPr>
          <w:rFonts w:ascii="Arial" w:eastAsia="Arial" w:hAnsi="Arial" w:cs="Arial"/>
          <w:sz w:val="22"/>
        </w:rPr>
        <w:t>The new Exe Club website will have a number of features. Figure one shows a site map of the website. Summarized as below are required featu</w:t>
      </w:r>
      <w:r>
        <w:rPr>
          <w:rFonts w:ascii="Arial" w:eastAsia="Arial" w:hAnsi="Arial" w:cs="Arial"/>
          <w:sz w:val="22"/>
        </w:rPr>
        <w:t>res of the product.</w:t>
      </w:r>
    </w:p>
    <w:p w:rsidR="008B35B2" w:rsidRDefault="0009163F">
      <w:pPr>
        <w:numPr>
          <w:ilvl w:val="0"/>
          <w:numId w:val="2"/>
        </w:numPr>
        <w:tabs>
          <w:tab w:val="left" w:pos="0"/>
        </w:tabs>
        <w:spacing w:line="480" w:lineRule="auto"/>
        <w:ind w:left="360" w:hanging="749"/>
      </w:pPr>
      <w:r>
        <w:rPr>
          <w:rFonts w:ascii="Arial" w:eastAsia="Arial" w:hAnsi="Arial" w:cs="Arial"/>
          <w:sz w:val="22"/>
        </w:rPr>
        <w:t>Describe general information such as the mission statement, rules of the club, and the club officers.</w:t>
      </w:r>
    </w:p>
    <w:p w:rsidR="008B35B2" w:rsidRDefault="0009163F">
      <w:pPr>
        <w:numPr>
          <w:ilvl w:val="0"/>
          <w:numId w:val="2"/>
        </w:numPr>
        <w:tabs>
          <w:tab w:val="left" w:pos="0"/>
        </w:tabs>
        <w:spacing w:line="480" w:lineRule="auto"/>
        <w:ind w:left="-29" w:firstLine="0"/>
      </w:pPr>
      <w:r>
        <w:rPr>
          <w:rFonts w:ascii="Arial" w:eastAsia="Arial" w:hAnsi="Arial" w:cs="Arial"/>
          <w:sz w:val="22"/>
        </w:rPr>
        <w:t>Describe the location and the time of the weekly meeting.</w:t>
      </w:r>
    </w:p>
    <w:p w:rsidR="008B35B2" w:rsidRDefault="0009163F">
      <w:pPr>
        <w:numPr>
          <w:ilvl w:val="0"/>
          <w:numId w:val="2"/>
        </w:numPr>
        <w:tabs>
          <w:tab w:val="left" w:pos="0"/>
        </w:tabs>
        <w:spacing w:line="480" w:lineRule="auto"/>
        <w:ind w:left="-29" w:firstLine="0"/>
      </w:pPr>
      <w:r>
        <w:rPr>
          <w:rFonts w:ascii="Arial" w:eastAsia="Arial" w:hAnsi="Arial" w:cs="Arial"/>
          <w:sz w:val="22"/>
        </w:rPr>
        <w:t>Provide a map of the location where the weekly meeting is held.</w:t>
      </w:r>
    </w:p>
    <w:p w:rsidR="008B35B2" w:rsidRDefault="0009163F">
      <w:pPr>
        <w:numPr>
          <w:ilvl w:val="0"/>
          <w:numId w:val="2"/>
        </w:numPr>
        <w:tabs>
          <w:tab w:val="left" w:pos="0"/>
        </w:tabs>
        <w:spacing w:line="480" w:lineRule="auto"/>
        <w:ind w:left="360" w:hanging="749"/>
      </w:pPr>
      <w:r>
        <w:rPr>
          <w:rFonts w:ascii="Arial" w:eastAsia="Arial" w:hAnsi="Arial" w:cs="Arial"/>
          <w:sz w:val="22"/>
        </w:rPr>
        <w:t xml:space="preserve">Provide a </w:t>
      </w:r>
      <w:r>
        <w:rPr>
          <w:rFonts w:ascii="Arial" w:eastAsia="Arial" w:hAnsi="Arial" w:cs="Arial"/>
          <w:sz w:val="22"/>
        </w:rPr>
        <w:t>means by which user can become a member of the club and update member information.</w:t>
      </w:r>
    </w:p>
    <w:p w:rsidR="008B35B2" w:rsidRDefault="0009163F">
      <w:pPr>
        <w:numPr>
          <w:ilvl w:val="0"/>
          <w:numId w:val="2"/>
        </w:numPr>
        <w:tabs>
          <w:tab w:val="left" w:pos="0"/>
        </w:tabs>
        <w:spacing w:line="480" w:lineRule="auto"/>
        <w:ind w:left="-29" w:firstLine="0"/>
      </w:pPr>
      <w:r>
        <w:rPr>
          <w:rFonts w:ascii="Arial" w:eastAsia="Arial" w:hAnsi="Arial" w:cs="Arial"/>
          <w:sz w:val="22"/>
        </w:rPr>
        <w:t>Deliver news and calendar events.</w:t>
      </w:r>
    </w:p>
    <w:p w:rsidR="008B35B2" w:rsidRDefault="0009163F">
      <w:pPr>
        <w:numPr>
          <w:ilvl w:val="0"/>
          <w:numId w:val="2"/>
        </w:numPr>
        <w:tabs>
          <w:tab w:val="left" w:pos="0"/>
        </w:tabs>
        <w:spacing w:line="480" w:lineRule="auto"/>
        <w:ind w:left="-29" w:firstLine="0"/>
      </w:pPr>
      <w:r>
        <w:rPr>
          <w:rFonts w:ascii="Arial" w:eastAsia="Arial" w:hAnsi="Arial" w:cs="Arial"/>
          <w:sz w:val="22"/>
        </w:rPr>
        <w:t>Provide information on events such as company speakers and on-site company trips.</w:t>
      </w:r>
    </w:p>
    <w:p w:rsidR="008B35B2" w:rsidRDefault="0009163F">
      <w:pPr>
        <w:numPr>
          <w:ilvl w:val="0"/>
          <w:numId w:val="2"/>
        </w:numPr>
        <w:tabs>
          <w:tab w:val="left" w:pos="0"/>
        </w:tabs>
        <w:spacing w:line="480" w:lineRule="auto"/>
        <w:ind w:left="-29" w:firstLine="0"/>
      </w:pPr>
      <w:r>
        <w:rPr>
          <w:rFonts w:ascii="Arial" w:eastAsia="Arial" w:hAnsi="Arial" w:cs="Arial"/>
          <w:sz w:val="22"/>
        </w:rPr>
        <w:lastRenderedPageBreak/>
        <w:t>Describe the main project groups within the club that pro</w:t>
      </w:r>
      <w:r>
        <w:rPr>
          <w:rFonts w:ascii="Arial" w:eastAsia="Arial" w:hAnsi="Arial" w:cs="Arial"/>
          <w:sz w:val="22"/>
        </w:rPr>
        <w:t>vide job skill enhancement.</w:t>
      </w:r>
    </w:p>
    <w:p w:rsidR="008B35B2" w:rsidRDefault="0009163F">
      <w:pPr>
        <w:numPr>
          <w:ilvl w:val="0"/>
          <w:numId w:val="2"/>
        </w:numPr>
        <w:tabs>
          <w:tab w:val="left" w:pos="0"/>
        </w:tabs>
        <w:spacing w:line="480" w:lineRule="auto"/>
        <w:ind w:left="-29" w:firstLine="0"/>
      </w:pPr>
      <w:r>
        <w:rPr>
          <w:rFonts w:ascii="Arial" w:eastAsia="Arial" w:hAnsi="Arial" w:cs="Arial"/>
          <w:sz w:val="22"/>
        </w:rPr>
        <w:t>Provide career and job skill enhancement information.</w:t>
      </w:r>
    </w:p>
    <w:p w:rsidR="008B35B2" w:rsidRDefault="0009163F">
      <w:pPr>
        <w:numPr>
          <w:ilvl w:val="0"/>
          <w:numId w:val="2"/>
        </w:numPr>
        <w:tabs>
          <w:tab w:val="left" w:pos="0"/>
        </w:tabs>
        <w:spacing w:line="480" w:lineRule="auto"/>
        <w:ind w:left="-29" w:firstLine="0"/>
      </w:pPr>
      <w:r>
        <w:rPr>
          <w:rFonts w:ascii="Arial" w:eastAsia="Arial" w:hAnsi="Arial" w:cs="Arial"/>
          <w:sz w:val="22"/>
        </w:rPr>
        <w:t>Provide a discussion board for members to discuss topics of interest.</w:t>
      </w:r>
    </w:p>
    <w:p w:rsidR="008B35B2" w:rsidRDefault="0009163F">
      <w:pPr>
        <w:spacing w:line="480" w:lineRule="auto"/>
        <w:ind w:left="14" w:firstLine="14"/>
      </w:pPr>
      <w:r>
        <w:rPr>
          <w:noProof/>
        </w:rPr>
        <w:drawing>
          <wp:inline distT="0" distB="0" distL="0" distR="0" wp14:anchorId="0D84602F" wp14:editId="2A6A9C27">
            <wp:extent cx="6207728" cy="4668488"/>
            <wp:effectExtent l="0" t="0" r="0" b="0"/>
            <wp:docPr id="100001" name="Picture 100001"/>
            <wp:cNvGraphicFramePr/>
            <a:graphic xmlns:a="http://schemas.openxmlformats.org/drawingml/2006/main">
              <a:graphicData uri="http://schemas.openxmlformats.org/drawingml/2006/picture">
                <pic:pic xmlns:pic="http://schemas.openxmlformats.org/drawingml/2006/picture">
                  <pic:nvPicPr>
                    <pic:cNvPr id="100001" name=""/>
                    <pic:cNvPicPr/>
                  </pic:nvPicPr>
                  <pic:blipFill>
                    <a:blip r:embed="rId10"/>
                    <a:stretch>
                      <a:fillRect/>
                    </a:stretch>
                  </pic:blipFill>
                  <pic:spPr>
                    <a:xfrm>
                      <a:off x="0" y="0"/>
                      <a:ext cx="6207728" cy="4668488"/>
                    </a:xfrm>
                    <a:prstGeom prst="rect">
                      <a:avLst/>
                    </a:prstGeom>
                  </pic:spPr>
                </pic:pic>
              </a:graphicData>
            </a:graphic>
          </wp:inline>
        </w:drawing>
      </w:r>
    </w:p>
    <w:p w:rsidR="008B35B2" w:rsidRDefault="0009163F">
      <w:pPr>
        <w:spacing w:line="480" w:lineRule="auto"/>
        <w:ind w:firstLine="14"/>
        <w:jc w:val="center"/>
      </w:pPr>
      <w:r>
        <w:rPr>
          <w:rFonts w:ascii="Arial" w:eastAsia="Arial" w:hAnsi="Arial" w:cs="Arial"/>
          <w:sz w:val="22"/>
        </w:rPr>
        <w:t>Figure 1 Exe Club website site map</w:t>
      </w:r>
    </w:p>
    <w:p w:rsidR="008B35B2" w:rsidRDefault="0009163F">
      <w:pPr>
        <w:pStyle w:val="Heading2"/>
        <w:numPr>
          <w:ilvl w:val="1"/>
          <w:numId w:val="1"/>
        </w:numPr>
        <w:tabs>
          <w:tab w:val="left" w:pos="0"/>
        </w:tabs>
        <w:ind w:left="0" w:firstLine="0"/>
      </w:pPr>
      <w:bookmarkStart w:id="55" w:name="_Toc439994677"/>
      <w:bookmarkStart w:id="56" w:name="_Toc431870185"/>
      <w:bookmarkStart w:id="57" w:name="_Toc432263639"/>
      <w:bookmarkStart w:id="58" w:name="_Toc434889696"/>
      <w:bookmarkStart w:id="59" w:name="_Toc443240075"/>
      <w:r>
        <w:t>Operating Environment</w:t>
      </w:r>
      <w:bookmarkEnd w:id="55"/>
      <w:bookmarkEnd w:id="56"/>
      <w:bookmarkEnd w:id="57"/>
      <w:bookmarkEnd w:id="58"/>
      <w:bookmarkEnd w:id="59"/>
    </w:p>
    <w:p w:rsidR="008B35B2" w:rsidRDefault="0009163F">
      <w:pPr>
        <w:spacing w:line="480" w:lineRule="auto"/>
        <w:ind w:firstLine="720"/>
      </w:pPr>
      <w:r>
        <w:rPr>
          <w:rFonts w:ascii="Arial" w:eastAsia="Arial" w:hAnsi="Arial" w:cs="Arial"/>
          <w:sz w:val="22"/>
        </w:rPr>
        <w:t>The Exe Club website will be stored on a thir</w:t>
      </w:r>
      <w:r>
        <w:rPr>
          <w:rFonts w:ascii="Arial" w:eastAsia="Arial" w:hAnsi="Arial" w:cs="Arial"/>
          <w:sz w:val="22"/>
        </w:rPr>
        <w:t>d party host provider's Dual Quad Processor Performance on Linux operating system using customized Apache Web Server. The host provider will also proved a MySQL 5 database server to store club data using MySQL software. The site will run on multiple 10 Gig</w:t>
      </w:r>
      <w:r>
        <w:rPr>
          <w:rFonts w:ascii="Arial" w:eastAsia="Arial" w:hAnsi="Arial" w:cs="Arial"/>
          <w:sz w:val="22"/>
        </w:rPr>
        <w:t xml:space="preserve">abit Ethernet Connections. There will 24/7 network monitoring. </w:t>
      </w:r>
    </w:p>
    <w:p w:rsidR="008B35B2" w:rsidRDefault="0009163F">
      <w:pPr>
        <w:spacing w:line="480" w:lineRule="auto"/>
        <w:ind w:firstLine="720"/>
      </w:pPr>
      <w:r>
        <w:rPr>
          <w:rFonts w:ascii="Arial" w:eastAsia="Arial" w:hAnsi="Arial" w:cs="Arial"/>
          <w:sz w:val="22"/>
        </w:rPr>
        <w:lastRenderedPageBreak/>
        <w:t>The website will run on any browser including Chrome, Firefox, Safari, Internet Explorer and Opera.  It will on different devices with different screen sizes.</w:t>
      </w:r>
    </w:p>
    <w:p w:rsidR="008B35B2" w:rsidRDefault="0009163F">
      <w:pPr>
        <w:pStyle w:val="Heading2"/>
        <w:numPr>
          <w:ilvl w:val="1"/>
          <w:numId w:val="1"/>
        </w:numPr>
        <w:tabs>
          <w:tab w:val="left" w:pos="0"/>
        </w:tabs>
        <w:ind w:left="0" w:firstLine="0"/>
      </w:pPr>
      <w:bookmarkStart w:id="60" w:name="_Toc439994678"/>
      <w:bookmarkStart w:id="61" w:name="_Toc431870186"/>
      <w:bookmarkStart w:id="62" w:name="_Toc432263640"/>
      <w:bookmarkStart w:id="63" w:name="_Toc434889697"/>
      <w:bookmarkStart w:id="64" w:name="_Toc443240076"/>
      <w:r>
        <w:t>Design and Implementation Constra</w:t>
      </w:r>
      <w:r>
        <w:t>ints</w:t>
      </w:r>
      <w:bookmarkEnd w:id="60"/>
      <w:bookmarkEnd w:id="61"/>
      <w:bookmarkEnd w:id="62"/>
      <w:bookmarkEnd w:id="63"/>
      <w:bookmarkEnd w:id="64"/>
    </w:p>
    <w:p w:rsidR="008B35B2" w:rsidRDefault="0009163F">
      <w:pPr>
        <w:spacing w:line="480" w:lineRule="auto"/>
        <w:ind w:firstLine="720"/>
      </w:pPr>
      <w:r>
        <w:rPr>
          <w:rFonts w:ascii="Arial" w:eastAsia="Arial" w:hAnsi="Arial" w:cs="Arial"/>
          <w:sz w:val="22"/>
        </w:rPr>
        <w:t>Authorization to modify data stored in the database will be limited to Exe Club officers and the developer(s) of the site. The authorization tools of the MySQL Software Server will be used for this. The Internet protocol used between the client’s brow</w:t>
      </w:r>
      <w:r>
        <w:rPr>
          <w:rFonts w:ascii="Arial" w:eastAsia="Arial" w:hAnsi="Arial" w:cs="Arial"/>
          <w:sz w:val="22"/>
        </w:rPr>
        <w:t xml:space="preserve">ser and web server will be Hypertext Transfer Protocol (HTTP), which is designed to enable communications between clients and servers. The POST method, used for request-response between client and server, submits data to be processed to a specified server </w:t>
      </w:r>
      <w:r>
        <w:rPr>
          <w:rFonts w:ascii="Arial" w:eastAsia="Arial" w:hAnsi="Arial" w:cs="Arial"/>
          <w:sz w:val="22"/>
        </w:rPr>
        <w:t>in a secure manner because data is not displayed in the URL. POST request are never cached, do not remain in the browser history, cannot be bookmarked, and have no restrictions on length. It will be the Exe Club officers to maintain the delivered software.</w:t>
      </w:r>
      <w:bookmarkStart w:id="65" w:name="_Toc439994680"/>
    </w:p>
    <w:p w:rsidR="008B35B2" w:rsidRDefault="0009163F">
      <w:pPr>
        <w:pStyle w:val="Heading2"/>
        <w:numPr>
          <w:ilvl w:val="1"/>
          <w:numId w:val="1"/>
        </w:numPr>
        <w:tabs>
          <w:tab w:val="left" w:pos="0"/>
        </w:tabs>
        <w:ind w:left="0" w:firstLine="0"/>
      </w:pPr>
      <w:bookmarkStart w:id="66" w:name="_Toc431870187"/>
      <w:bookmarkStart w:id="67" w:name="_Toc432263641"/>
      <w:bookmarkStart w:id="68" w:name="_Toc434889698"/>
      <w:bookmarkStart w:id="69" w:name="_Toc443240077"/>
      <w:r>
        <w:t>Assumptions and Dependencies</w:t>
      </w:r>
      <w:bookmarkEnd w:id="65"/>
      <w:bookmarkEnd w:id="66"/>
      <w:bookmarkEnd w:id="67"/>
      <w:bookmarkEnd w:id="68"/>
      <w:bookmarkEnd w:id="69"/>
    </w:p>
    <w:p w:rsidR="008B35B2" w:rsidRDefault="0009163F">
      <w:pPr>
        <w:spacing w:line="480" w:lineRule="auto"/>
        <w:ind w:firstLine="720"/>
      </w:pPr>
      <w:r>
        <w:rPr>
          <w:rFonts w:ascii="Arial" w:eastAsia="Arial" w:hAnsi="Arial" w:cs="Arial"/>
          <w:sz w:val="22"/>
        </w:rPr>
        <w:t>There are no assumptions and dependencies.</w:t>
      </w:r>
      <w:bookmarkStart w:id="70" w:name="_Toc439994682"/>
      <w:bookmarkStart w:id="71" w:name="_Toc431870188"/>
    </w:p>
    <w:p w:rsidR="008B35B2" w:rsidRDefault="0009163F">
      <w:pPr>
        <w:pStyle w:val="Heading1"/>
        <w:numPr>
          <w:ilvl w:val="0"/>
          <w:numId w:val="1"/>
        </w:numPr>
        <w:tabs>
          <w:tab w:val="left" w:pos="0"/>
        </w:tabs>
        <w:ind w:left="0" w:firstLine="0"/>
      </w:pPr>
      <w:r>
        <w:br w:type="page"/>
      </w:r>
      <w:bookmarkStart w:id="72" w:name="_Toc432263642"/>
      <w:bookmarkStart w:id="73" w:name="_Toc434889699"/>
      <w:bookmarkStart w:id="74" w:name="_Toc443240078"/>
      <w:r>
        <w:lastRenderedPageBreak/>
        <w:t>External Interface Requirements</w:t>
      </w:r>
      <w:bookmarkEnd w:id="70"/>
      <w:bookmarkEnd w:id="71"/>
      <w:bookmarkEnd w:id="72"/>
      <w:bookmarkEnd w:id="73"/>
      <w:bookmarkEnd w:id="74"/>
    </w:p>
    <w:p w:rsidR="008B35B2" w:rsidRDefault="0009163F">
      <w:pPr>
        <w:pStyle w:val="Heading2"/>
        <w:numPr>
          <w:ilvl w:val="1"/>
          <w:numId w:val="1"/>
        </w:numPr>
        <w:tabs>
          <w:tab w:val="left" w:pos="0"/>
        </w:tabs>
        <w:ind w:left="0" w:firstLine="0"/>
      </w:pPr>
      <w:bookmarkStart w:id="75" w:name="_Toc431870189"/>
      <w:bookmarkStart w:id="76" w:name="_Toc432263643"/>
      <w:bookmarkStart w:id="77" w:name="_Toc434889700"/>
      <w:bookmarkStart w:id="78" w:name="_Toc443240079"/>
      <w:r>
        <w:t>User Interfaces</w:t>
      </w:r>
      <w:bookmarkEnd w:id="75"/>
      <w:bookmarkEnd w:id="76"/>
      <w:bookmarkEnd w:id="77"/>
      <w:bookmarkEnd w:id="78"/>
    </w:p>
    <w:p w:rsidR="008B35B2" w:rsidRDefault="0009163F">
      <w:pPr>
        <w:spacing w:line="480" w:lineRule="auto"/>
        <w:ind w:firstLine="720"/>
      </w:pPr>
      <w:r>
        <w:tab/>
      </w:r>
      <w:r>
        <w:rPr>
          <w:rFonts w:ascii="Arial" w:eastAsia="Arial" w:hAnsi="Arial" w:cs="Arial"/>
          <w:sz w:val="22"/>
        </w:rPr>
        <w:t xml:space="preserve">The website shall work and be tested on the following browsers: Internet Explorer, Firefox, Google Chrome, Apple Safari, and Opera.  </w:t>
      </w:r>
      <w:r>
        <w:rPr>
          <w:rFonts w:ascii="Arial" w:eastAsia="Arial" w:hAnsi="Arial" w:cs="Arial"/>
          <w:sz w:val="22"/>
        </w:rPr>
        <w:t>The website shall work and be tested on different devices such as a desktop, tablet with 10 inch screen, and different mobile phones.</w:t>
      </w:r>
      <w:bookmarkStart w:id="79" w:name="_Toc439994685"/>
      <w:bookmarkStart w:id="80" w:name="_Toc439994686"/>
      <w:bookmarkEnd w:id="79"/>
    </w:p>
    <w:p w:rsidR="008B35B2" w:rsidRDefault="0009163F">
      <w:pPr>
        <w:pStyle w:val="Heading2"/>
        <w:numPr>
          <w:ilvl w:val="1"/>
          <w:numId w:val="1"/>
        </w:numPr>
        <w:tabs>
          <w:tab w:val="left" w:pos="0"/>
        </w:tabs>
        <w:ind w:left="0" w:firstLine="0"/>
      </w:pPr>
      <w:bookmarkStart w:id="81" w:name="_Toc431870191"/>
      <w:bookmarkStart w:id="82" w:name="_Toc432263644"/>
      <w:bookmarkStart w:id="83" w:name="_Toc434889701"/>
      <w:bookmarkStart w:id="84" w:name="_Toc443240080"/>
      <w:r>
        <w:t>Communications Interfaces</w:t>
      </w:r>
      <w:bookmarkEnd w:id="80"/>
      <w:bookmarkEnd w:id="81"/>
      <w:r>
        <w:t>/</w:t>
      </w:r>
      <w:bookmarkEnd w:id="82"/>
      <w:bookmarkEnd w:id="83"/>
      <w:bookmarkEnd w:id="84"/>
    </w:p>
    <w:p w:rsidR="008B35B2" w:rsidRDefault="008B35B2"/>
    <w:p w:rsidR="008B35B2" w:rsidRDefault="0009163F">
      <w:pPr>
        <w:spacing w:line="480" w:lineRule="auto"/>
        <w:ind w:firstLine="720"/>
      </w:pPr>
      <w:r>
        <w:t xml:space="preserve">The Internet protocol used between the client’s browser and web server will be Hypertext </w:t>
      </w:r>
      <w:r>
        <w:t>Transfer Protocol (HTTP), which is designed to enable communications between clients and servers. The method used for request-response between client and server will be POST. This method submits data to be processed to a specified server in a secure manner</w:t>
      </w:r>
      <w:r>
        <w:t xml:space="preserve"> because data is not displayed in the URL.</w:t>
      </w:r>
    </w:p>
    <w:p w:rsidR="008B35B2" w:rsidRDefault="0009163F">
      <w:pPr>
        <w:pStyle w:val="Heading1"/>
        <w:numPr>
          <w:ilvl w:val="0"/>
          <w:numId w:val="1"/>
        </w:numPr>
        <w:tabs>
          <w:tab w:val="left" w:pos="0"/>
        </w:tabs>
        <w:ind w:left="0" w:firstLine="0"/>
      </w:pPr>
      <w:r>
        <w:br w:type="page"/>
      </w:r>
      <w:bookmarkStart w:id="85" w:name="_Toc431870192"/>
      <w:bookmarkStart w:id="86" w:name="_Toc432263645"/>
      <w:bookmarkStart w:id="87" w:name="_Toc434889702"/>
      <w:bookmarkStart w:id="88" w:name="_Toc443240081"/>
      <w:r>
        <w:lastRenderedPageBreak/>
        <w:t>Functional Requirements</w:t>
      </w:r>
      <w:bookmarkEnd w:id="85"/>
      <w:bookmarkEnd w:id="86"/>
      <w:bookmarkEnd w:id="87"/>
      <w:bookmarkEnd w:id="88"/>
    </w:p>
    <w:p w:rsidR="008B35B2" w:rsidRDefault="0009163F">
      <w:pPr>
        <w:pStyle w:val="Heading2"/>
        <w:numPr>
          <w:ilvl w:val="1"/>
          <w:numId w:val="1"/>
        </w:numPr>
        <w:tabs>
          <w:tab w:val="left" w:pos="0"/>
        </w:tabs>
        <w:ind w:left="0" w:firstLine="0"/>
      </w:pPr>
      <w:bookmarkStart w:id="89" w:name="_Toc431870193"/>
      <w:bookmarkStart w:id="90" w:name="_Toc432263646"/>
      <w:bookmarkStart w:id="91" w:name="_Toc434889703"/>
      <w:bookmarkStart w:id="92" w:name="_Toc432263655"/>
      <w:bookmarkStart w:id="93" w:name="_Toc434889846"/>
      <w:bookmarkStart w:id="94" w:name="_Toc443240082"/>
      <w:r>
        <w:t>Secondary Content for each page</w:t>
      </w:r>
      <w:bookmarkEnd w:id="89"/>
      <w:bookmarkEnd w:id="90"/>
      <w:bookmarkEnd w:id="91"/>
      <w:bookmarkEnd w:id="94"/>
    </w:p>
    <w:p w:rsidR="008B35B2" w:rsidRDefault="0009163F">
      <w:pPr>
        <w:pStyle w:val="Heading3"/>
        <w:numPr>
          <w:ilvl w:val="2"/>
          <w:numId w:val="1"/>
        </w:numPr>
        <w:tabs>
          <w:tab w:val="left" w:pos="0"/>
        </w:tabs>
        <w:ind w:left="0" w:firstLine="0"/>
      </w:pPr>
      <w:bookmarkStart w:id="95" w:name="_Toc434889704"/>
      <w:r>
        <w:t>Global Navigation</w:t>
      </w:r>
      <w:bookmarkEnd w:id="95"/>
    </w:p>
    <w:p w:rsidR="008B35B2" w:rsidRDefault="0009163F">
      <w:pPr>
        <w:pStyle w:val="Heading4"/>
        <w:numPr>
          <w:ilvl w:val="3"/>
          <w:numId w:val="1"/>
        </w:numPr>
        <w:tabs>
          <w:tab w:val="left" w:pos="-1800"/>
          <w:tab w:val="left" w:pos="-1526"/>
        </w:tabs>
        <w:ind w:left="0" w:firstLine="0"/>
      </w:pPr>
      <w:bookmarkStart w:id="96" w:name="_Toc434889706"/>
      <w:r>
        <w:rPr>
          <w:b w:val="0"/>
          <w:i w:val="0"/>
        </w:rPr>
        <w:t>The logo of the Exe Club will be displayed in the top left of each page of the site.</w:t>
      </w:r>
    </w:p>
    <w:p w:rsidR="008B35B2" w:rsidRDefault="0009163F">
      <w:pPr>
        <w:pStyle w:val="Heading4"/>
        <w:numPr>
          <w:ilvl w:val="3"/>
          <w:numId w:val="1"/>
        </w:numPr>
        <w:tabs>
          <w:tab w:val="left" w:pos="-1800"/>
          <w:tab w:val="left" w:pos="-1526"/>
        </w:tabs>
        <w:ind w:left="0" w:firstLine="0"/>
      </w:pPr>
      <w:r>
        <w:rPr>
          <w:b w:val="0"/>
          <w:i w:val="0"/>
        </w:rPr>
        <w:t xml:space="preserve">There shall be a link to the Home page in a </w:t>
      </w:r>
      <w:bookmarkEnd w:id="96"/>
      <w:r>
        <w:rPr>
          <w:b w:val="0"/>
          <w:i w:val="0"/>
        </w:rPr>
        <w:t>global na</w:t>
      </w:r>
      <w:r>
        <w:rPr>
          <w:b w:val="0"/>
          <w:i w:val="0"/>
        </w:rPr>
        <w:t>vigation bar for each page.</w:t>
      </w:r>
    </w:p>
    <w:p w:rsidR="008B35B2" w:rsidRDefault="0009163F">
      <w:pPr>
        <w:pStyle w:val="Heading4"/>
        <w:numPr>
          <w:ilvl w:val="3"/>
          <w:numId w:val="1"/>
        </w:numPr>
        <w:tabs>
          <w:tab w:val="left" w:pos="-1800"/>
          <w:tab w:val="left" w:pos="-1526"/>
        </w:tabs>
        <w:ind w:left="0" w:firstLine="0"/>
      </w:pPr>
      <w:bookmarkStart w:id="97" w:name="_Toc434889707"/>
      <w:r>
        <w:rPr>
          <w:b w:val="0"/>
          <w:i w:val="0"/>
        </w:rPr>
        <w:t>There shall be a link to the About Us page</w:t>
      </w:r>
      <w:bookmarkEnd w:id="97"/>
      <w:r>
        <w:rPr>
          <w:b w:val="0"/>
          <w:i w:val="0"/>
        </w:rPr>
        <w:t xml:space="preserve"> in a global navigation bar for each page.</w:t>
      </w:r>
    </w:p>
    <w:p w:rsidR="008B35B2" w:rsidRDefault="0009163F">
      <w:pPr>
        <w:pStyle w:val="Heading4"/>
        <w:numPr>
          <w:ilvl w:val="3"/>
          <w:numId w:val="1"/>
        </w:numPr>
        <w:tabs>
          <w:tab w:val="left" w:pos="-1800"/>
          <w:tab w:val="left" w:pos="-1526"/>
        </w:tabs>
        <w:ind w:left="0" w:firstLine="0"/>
      </w:pPr>
      <w:bookmarkStart w:id="98" w:name="_Toc434889708"/>
      <w:r>
        <w:rPr>
          <w:b w:val="0"/>
          <w:i w:val="0"/>
        </w:rPr>
        <w:t xml:space="preserve">There shall be a link to the Constitution page </w:t>
      </w:r>
      <w:bookmarkEnd w:id="98"/>
      <w:r>
        <w:rPr>
          <w:b w:val="0"/>
          <w:i w:val="0"/>
        </w:rPr>
        <w:t>in a global navigation bar for each page.</w:t>
      </w:r>
    </w:p>
    <w:p w:rsidR="008B35B2" w:rsidRDefault="0009163F">
      <w:pPr>
        <w:pStyle w:val="Heading4"/>
        <w:numPr>
          <w:ilvl w:val="3"/>
          <w:numId w:val="1"/>
        </w:numPr>
        <w:tabs>
          <w:tab w:val="left" w:pos="-1800"/>
          <w:tab w:val="left" w:pos="-1526"/>
        </w:tabs>
        <w:ind w:left="0" w:firstLine="0"/>
      </w:pPr>
      <w:bookmarkStart w:id="99" w:name="_Toc434889709"/>
      <w:r>
        <w:rPr>
          <w:b w:val="0"/>
          <w:i w:val="0"/>
        </w:rPr>
        <w:t xml:space="preserve">There shall be a link to the Projects page </w:t>
      </w:r>
      <w:bookmarkEnd w:id="99"/>
      <w:r>
        <w:rPr>
          <w:b w:val="0"/>
          <w:i w:val="0"/>
        </w:rPr>
        <w:t>in a global</w:t>
      </w:r>
      <w:r>
        <w:rPr>
          <w:b w:val="0"/>
          <w:i w:val="0"/>
        </w:rPr>
        <w:t xml:space="preserve"> navigation bar for each page.</w:t>
      </w:r>
    </w:p>
    <w:p w:rsidR="008B35B2" w:rsidRDefault="0009163F">
      <w:pPr>
        <w:pStyle w:val="Heading4"/>
        <w:numPr>
          <w:ilvl w:val="3"/>
          <w:numId w:val="1"/>
        </w:numPr>
        <w:tabs>
          <w:tab w:val="left" w:pos="-1800"/>
          <w:tab w:val="left" w:pos="-1526"/>
        </w:tabs>
        <w:ind w:left="0" w:firstLine="0"/>
      </w:pPr>
      <w:bookmarkStart w:id="100" w:name="_Toc434889710"/>
      <w:r>
        <w:rPr>
          <w:b w:val="0"/>
          <w:i w:val="0"/>
        </w:rPr>
        <w:t xml:space="preserve">There shall be a link to the Join page </w:t>
      </w:r>
      <w:bookmarkEnd w:id="100"/>
      <w:r>
        <w:rPr>
          <w:b w:val="0"/>
          <w:i w:val="0"/>
        </w:rPr>
        <w:t>in a global navigation bar for each page.</w:t>
      </w:r>
    </w:p>
    <w:p w:rsidR="008B35B2" w:rsidRDefault="0009163F">
      <w:pPr>
        <w:pStyle w:val="Heading4"/>
        <w:numPr>
          <w:ilvl w:val="3"/>
          <w:numId w:val="1"/>
        </w:numPr>
        <w:tabs>
          <w:tab w:val="left" w:pos="-1800"/>
          <w:tab w:val="left" w:pos="-1526"/>
        </w:tabs>
        <w:ind w:left="0" w:firstLine="0"/>
      </w:pPr>
      <w:bookmarkStart w:id="101" w:name="_Toc434889711"/>
      <w:r>
        <w:rPr>
          <w:b w:val="0"/>
          <w:i w:val="0"/>
        </w:rPr>
        <w:t xml:space="preserve">There shall be a link to the Events page </w:t>
      </w:r>
      <w:bookmarkEnd w:id="101"/>
      <w:r>
        <w:rPr>
          <w:b w:val="0"/>
          <w:i w:val="0"/>
        </w:rPr>
        <w:t>in a global navigation bar for each page.</w:t>
      </w:r>
    </w:p>
    <w:p w:rsidR="008B35B2" w:rsidRDefault="0009163F">
      <w:pPr>
        <w:pStyle w:val="Heading4"/>
        <w:numPr>
          <w:ilvl w:val="3"/>
          <w:numId w:val="1"/>
        </w:numPr>
        <w:tabs>
          <w:tab w:val="left" w:pos="-1800"/>
          <w:tab w:val="left" w:pos="-1526"/>
        </w:tabs>
        <w:ind w:left="0" w:firstLine="0"/>
      </w:pPr>
      <w:bookmarkStart w:id="102" w:name="_Toc434889712"/>
      <w:r>
        <w:rPr>
          <w:b w:val="0"/>
          <w:i w:val="0"/>
        </w:rPr>
        <w:t xml:space="preserve">There shall be a link to the Career page </w:t>
      </w:r>
      <w:bookmarkEnd w:id="102"/>
      <w:r>
        <w:rPr>
          <w:b w:val="0"/>
          <w:i w:val="0"/>
        </w:rPr>
        <w:t>in a global navigati</w:t>
      </w:r>
      <w:r>
        <w:rPr>
          <w:b w:val="0"/>
          <w:i w:val="0"/>
        </w:rPr>
        <w:t>on bar for each page.</w:t>
      </w:r>
    </w:p>
    <w:p w:rsidR="008B35B2" w:rsidRDefault="0009163F">
      <w:pPr>
        <w:pStyle w:val="Heading4"/>
        <w:numPr>
          <w:ilvl w:val="3"/>
          <w:numId w:val="1"/>
        </w:numPr>
        <w:tabs>
          <w:tab w:val="left" w:pos="-1800"/>
          <w:tab w:val="left" w:pos="-1526"/>
        </w:tabs>
        <w:ind w:left="0" w:firstLine="0"/>
      </w:pPr>
      <w:bookmarkStart w:id="103" w:name="_Toc434889713"/>
      <w:r>
        <w:rPr>
          <w:b w:val="0"/>
          <w:i w:val="0"/>
        </w:rPr>
        <w:t xml:space="preserve">There shall be a link to the Forums page </w:t>
      </w:r>
      <w:bookmarkEnd w:id="103"/>
      <w:r>
        <w:rPr>
          <w:b w:val="0"/>
          <w:i w:val="0"/>
        </w:rPr>
        <w:t>in a global navigation bar for each page.</w:t>
      </w:r>
    </w:p>
    <w:p w:rsidR="008B35B2" w:rsidRDefault="0009163F">
      <w:pPr>
        <w:pStyle w:val="Heading4"/>
        <w:numPr>
          <w:ilvl w:val="3"/>
          <w:numId w:val="1"/>
        </w:numPr>
        <w:tabs>
          <w:tab w:val="left" w:pos="-1800"/>
          <w:tab w:val="left" w:pos="-1526"/>
        </w:tabs>
        <w:ind w:left="0" w:firstLine="0"/>
      </w:pPr>
      <w:r>
        <w:rPr>
          <w:rFonts w:ascii="Times" w:eastAsia="Times" w:hAnsi="Times" w:cs="Times"/>
          <w:i w:val="0"/>
        </w:rPr>
        <w:t xml:space="preserve"> </w:t>
      </w:r>
      <w:bookmarkStart w:id="104" w:name="_Toc434889714"/>
      <w:r>
        <w:rPr>
          <w:b w:val="0"/>
          <w:i w:val="0"/>
        </w:rPr>
        <w:t>The logo of the Exe Club will be displayed in the left right of each page of the site.</w:t>
      </w:r>
      <w:bookmarkEnd w:id="104"/>
    </w:p>
    <w:p w:rsidR="008B35B2" w:rsidRDefault="0009163F">
      <w:pPr>
        <w:pStyle w:val="Heading3"/>
        <w:numPr>
          <w:ilvl w:val="2"/>
          <w:numId w:val="1"/>
        </w:numPr>
        <w:tabs>
          <w:tab w:val="left" w:pos="0"/>
        </w:tabs>
        <w:ind w:left="0" w:firstLine="0"/>
      </w:pPr>
      <w:bookmarkStart w:id="105" w:name="_Toc434889715"/>
      <w:r>
        <w:t>Right Side Navigation</w:t>
      </w:r>
      <w:bookmarkEnd w:id="105"/>
    </w:p>
    <w:p w:rsidR="008B35B2" w:rsidRDefault="0009163F">
      <w:pPr>
        <w:pStyle w:val="Heading4"/>
        <w:numPr>
          <w:ilvl w:val="3"/>
          <w:numId w:val="1"/>
        </w:numPr>
        <w:tabs>
          <w:tab w:val="left" w:pos="-1800"/>
          <w:tab w:val="left" w:pos="-1526"/>
        </w:tabs>
        <w:ind w:left="0" w:firstLine="0"/>
      </w:pPr>
      <w:bookmarkStart w:id="106" w:name="_Toc434889716"/>
      <w:r>
        <w:rPr>
          <w:b w:val="0"/>
          <w:i w:val="0"/>
        </w:rPr>
        <w:t>There shall be an e-mail icon displayed.</w:t>
      </w:r>
      <w:bookmarkEnd w:id="106"/>
    </w:p>
    <w:p w:rsidR="008B35B2" w:rsidRDefault="0009163F">
      <w:pPr>
        <w:pStyle w:val="Heading4"/>
        <w:numPr>
          <w:ilvl w:val="3"/>
          <w:numId w:val="1"/>
        </w:numPr>
        <w:tabs>
          <w:tab w:val="left" w:pos="-1800"/>
          <w:tab w:val="left" w:pos="-1526"/>
        </w:tabs>
        <w:ind w:left="0" w:firstLine="0"/>
      </w:pPr>
      <w:bookmarkStart w:id="107" w:name="_Toc434889717"/>
      <w:r>
        <w:rPr>
          <w:rFonts w:ascii="Times" w:eastAsia="Times" w:hAnsi="Times" w:cs="Times"/>
          <w:b w:val="0"/>
          <w:i w:val="0"/>
        </w:rPr>
        <w:t>The user's email client will be invoked when the e-mail icon is clicked</w:t>
      </w:r>
      <w:bookmarkEnd w:id="107"/>
      <w:r>
        <w:rPr>
          <w:rFonts w:ascii="Times" w:eastAsia="Times" w:hAnsi="Times" w:cs="Times"/>
          <w:b w:val="0"/>
          <w:i w:val="0"/>
        </w:rPr>
        <w:t>.</w:t>
      </w:r>
    </w:p>
    <w:p w:rsidR="008B35B2" w:rsidRDefault="0009163F">
      <w:pPr>
        <w:pStyle w:val="Heading4"/>
        <w:numPr>
          <w:ilvl w:val="3"/>
          <w:numId w:val="1"/>
        </w:numPr>
        <w:tabs>
          <w:tab w:val="left" w:pos="-1800"/>
          <w:tab w:val="left" w:pos="-1526"/>
        </w:tabs>
        <w:ind w:left="0" w:firstLine="0"/>
      </w:pPr>
      <w:bookmarkStart w:id="108" w:name="_Toc434889718"/>
      <w:r>
        <w:rPr>
          <w:rFonts w:ascii="Times" w:eastAsia="Times" w:hAnsi="Times" w:cs="Times"/>
          <w:b w:val="0"/>
          <w:i w:val="0"/>
        </w:rPr>
        <w:t>The EXE contact will be listed in the email header</w:t>
      </w:r>
      <w:bookmarkEnd w:id="108"/>
    </w:p>
    <w:p w:rsidR="008B35B2" w:rsidRDefault="0009163F">
      <w:pPr>
        <w:pStyle w:val="Heading4"/>
        <w:numPr>
          <w:ilvl w:val="3"/>
          <w:numId w:val="1"/>
        </w:numPr>
        <w:tabs>
          <w:tab w:val="left" w:pos="-1800"/>
          <w:tab w:val="left" w:pos="-1526"/>
        </w:tabs>
        <w:ind w:left="0" w:firstLine="0"/>
      </w:pPr>
      <w:bookmarkStart w:id="109" w:name="_Toc434889719"/>
      <w:r>
        <w:rPr>
          <w:rFonts w:ascii="Times" w:eastAsia="Times" w:hAnsi="Times" w:cs="Times"/>
          <w:b w:val="0"/>
          <w:i w:val="0"/>
        </w:rPr>
        <w:t>There will be a Facebook icon displayed.</w:t>
      </w:r>
      <w:bookmarkEnd w:id="109"/>
    </w:p>
    <w:p w:rsidR="008B35B2" w:rsidRDefault="0009163F">
      <w:pPr>
        <w:pStyle w:val="Heading4"/>
        <w:numPr>
          <w:ilvl w:val="3"/>
          <w:numId w:val="1"/>
        </w:numPr>
        <w:tabs>
          <w:tab w:val="left" w:pos="-1800"/>
          <w:tab w:val="left" w:pos="-1526"/>
        </w:tabs>
        <w:ind w:left="0" w:firstLine="0"/>
      </w:pPr>
      <w:bookmarkStart w:id="110" w:name="_Toc434889720"/>
      <w:r>
        <w:rPr>
          <w:rFonts w:ascii="Times" w:eastAsia="Times" w:hAnsi="Times" w:cs="Times"/>
          <w:b w:val="0"/>
          <w:i w:val="0"/>
        </w:rPr>
        <w:t>When the Facebook icons clicked, it will take you to their Facebook page</w:t>
      </w:r>
      <w:bookmarkEnd w:id="110"/>
    </w:p>
    <w:p w:rsidR="008B35B2" w:rsidRDefault="0009163F">
      <w:pPr>
        <w:pStyle w:val="Heading4"/>
        <w:numPr>
          <w:ilvl w:val="3"/>
          <w:numId w:val="1"/>
        </w:numPr>
        <w:tabs>
          <w:tab w:val="left" w:pos="-1800"/>
          <w:tab w:val="left" w:pos="-1526"/>
        </w:tabs>
        <w:ind w:left="0" w:firstLine="0"/>
      </w:pPr>
      <w:bookmarkStart w:id="111" w:name="_Toc434889732"/>
      <w:r>
        <w:rPr>
          <w:b w:val="0"/>
          <w:i w:val="0"/>
        </w:rPr>
        <w:t>There shall be a l</w:t>
      </w:r>
      <w:r>
        <w:rPr>
          <w:b w:val="0"/>
          <w:i w:val="0"/>
        </w:rPr>
        <w:t>ist of events with their dates and times displayed.</w:t>
      </w:r>
      <w:bookmarkEnd w:id="111"/>
    </w:p>
    <w:p w:rsidR="008B35B2" w:rsidRDefault="0009163F">
      <w:pPr>
        <w:pStyle w:val="Heading3"/>
        <w:numPr>
          <w:ilvl w:val="2"/>
          <w:numId w:val="1"/>
        </w:numPr>
        <w:tabs>
          <w:tab w:val="left" w:pos="0"/>
        </w:tabs>
        <w:ind w:left="0" w:firstLine="0"/>
      </w:pPr>
      <w:r>
        <w:t>Footer</w:t>
      </w:r>
    </w:p>
    <w:p w:rsidR="008B35B2" w:rsidRDefault="0009163F">
      <w:pPr>
        <w:pStyle w:val="Heading4"/>
        <w:numPr>
          <w:ilvl w:val="3"/>
          <w:numId w:val="1"/>
        </w:numPr>
        <w:tabs>
          <w:tab w:val="left" w:pos="-1800"/>
          <w:tab w:val="left" w:pos="-1526"/>
        </w:tabs>
        <w:ind w:left="0" w:firstLine="0"/>
      </w:pPr>
      <w:bookmarkStart w:id="112" w:name="_Toc434889722"/>
      <w:r>
        <w:rPr>
          <w:b w:val="0"/>
          <w:i w:val="0"/>
        </w:rPr>
        <w:t>A footer navigation bars shall will be on each page on the site.</w:t>
      </w:r>
      <w:bookmarkEnd w:id="112"/>
    </w:p>
    <w:p w:rsidR="008B35B2" w:rsidRDefault="0009163F">
      <w:pPr>
        <w:pStyle w:val="Heading4"/>
        <w:numPr>
          <w:ilvl w:val="3"/>
          <w:numId w:val="1"/>
        </w:numPr>
        <w:tabs>
          <w:tab w:val="left" w:pos="-1800"/>
          <w:tab w:val="left" w:pos="-1526"/>
        </w:tabs>
        <w:ind w:left="0" w:firstLine="0"/>
      </w:pPr>
      <w:bookmarkStart w:id="113" w:name="_Toc434889723"/>
      <w:r>
        <w:rPr>
          <w:b w:val="0"/>
          <w:i w:val="0"/>
        </w:rPr>
        <w:t>Copyright information will displayed in the footer.</w:t>
      </w:r>
      <w:bookmarkEnd w:id="113"/>
      <w:r>
        <w:rPr>
          <w:b w:val="0"/>
          <w:i w:val="0"/>
        </w:rPr>
        <w:t xml:space="preserve"> </w:t>
      </w:r>
    </w:p>
    <w:p w:rsidR="008B35B2" w:rsidRDefault="0009163F">
      <w:pPr>
        <w:pStyle w:val="Heading2"/>
        <w:numPr>
          <w:ilvl w:val="1"/>
          <w:numId w:val="1"/>
        </w:numPr>
        <w:tabs>
          <w:tab w:val="left" w:pos="0"/>
        </w:tabs>
        <w:ind w:left="0" w:firstLine="0"/>
      </w:pPr>
      <w:bookmarkStart w:id="114" w:name="_Toc431870194"/>
      <w:bookmarkStart w:id="115" w:name="_Toc432263647"/>
      <w:bookmarkStart w:id="116" w:name="_Toc434889724"/>
      <w:bookmarkStart w:id="117" w:name="_Toc443240083"/>
      <w:r>
        <w:t>Home page</w:t>
      </w:r>
      <w:bookmarkEnd w:id="114"/>
      <w:bookmarkEnd w:id="115"/>
      <w:bookmarkEnd w:id="116"/>
      <w:bookmarkEnd w:id="117"/>
      <w:r>
        <w:t xml:space="preserve"> </w:t>
      </w:r>
    </w:p>
    <w:p w:rsidR="008B35B2" w:rsidRDefault="0009163F">
      <w:pPr>
        <w:pStyle w:val="Heading3"/>
        <w:numPr>
          <w:ilvl w:val="2"/>
          <w:numId w:val="1"/>
        </w:numPr>
        <w:tabs>
          <w:tab w:val="left" w:pos="0"/>
        </w:tabs>
        <w:ind w:left="0" w:firstLine="0"/>
      </w:pPr>
      <w:bookmarkStart w:id="118" w:name="_Toc434889725"/>
      <w:r>
        <w:t>Primary Content</w:t>
      </w:r>
      <w:bookmarkEnd w:id="118"/>
    </w:p>
    <w:p w:rsidR="008B35B2" w:rsidRDefault="0009163F">
      <w:pPr>
        <w:pStyle w:val="Heading4"/>
        <w:numPr>
          <w:ilvl w:val="3"/>
          <w:numId w:val="1"/>
        </w:numPr>
        <w:tabs>
          <w:tab w:val="left" w:pos="-1800"/>
          <w:tab w:val="left" w:pos="-1526"/>
        </w:tabs>
        <w:ind w:left="720" w:hanging="720"/>
      </w:pPr>
      <w:bookmarkStart w:id="119" w:name="_Toc434889726"/>
      <w:r>
        <w:rPr>
          <w:b w:val="0"/>
          <w:i w:val="0"/>
        </w:rPr>
        <w:lastRenderedPageBreak/>
        <w:t xml:space="preserve">On the home page there shall be images displayed of </w:t>
      </w:r>
      <w:r>
        <w:rPr>
          <w:b w:val="0"/>
          <w:i w:val="0"/>
        </w:rPr>
        <w:t>different activities of the group that will be displayed on the page for a few seconds.</w:t>
      </w:r>
      <w:bookmarkEnd w:id="119"/>
    </w:p>
    <w:p w:rsidR="008B35B2" w:rsidRDefault="0009163F">
      <w:pPr>
        <w:pStyle w:val="Heading4"/>
        <w:numPr>
          <w:ilvl w:val="3"/>
          <w:numId w:val="1"/>
        </w:numPr>
        <w:tabs>
          <w:tab w:val="left" w:pos="-1800"/>
          <w:tab w:val="left" w:pos="-1526"/>
        </w:tabs>
        <w:ind w:left="0" w:firstLine="0"/>
      </w:pPr>
      <w:bookmarkStart w:id="120" w:name="_Toc434889727"/>
      <w:r>
        <w:rPr>
          <w:b w:val="0"/>
          <w:i w:val="0"/>
        </w:rPr>
        <w:t>On the home page a new image shall be rotated in to replace the previous image after three seconds.</w:t>
      </w:r>
      <w:bookmarkEnd w:id="120"/>
    </w:p>
    <w:p w:rsidR="008B35B2" w:rsidRDefault="0009163F">
      <w:pPr>
        <w:pStyle w:val="Heading4"/>
        <w:numPr>
          <w:ilvl w:val="3"/>
          <w:numId w:val="1"/>
        </w:numPr>
        <w:tabs>
          <w:tab w:val="left" w:pos="-1800"/>
          <w:tab w:val="left" w:pos="-1526"/>
        </w:tabs>
        <w:ind w:left="0" w:firstLine="0"/>
      </w:pPr>
      <w:bookmarkStart w:id="121" w:name="_Toc434889728"/>
      <w:r>
        <w:rPr>
          <w:b w:val="0"/>
          <w:i w:val="0"/>
        </w:rPr>
        <w:t xml:space="preserve">On the home page a brief descriptions of the Exe Club's mission </w:t>
      </w:r>
      <w:r>
        <w:rPr>
          <w:b w:val="0"/>
          <w:i w:val="0"/>
        </w:rPr>
        <w:t>statement will be displayed in a paragraph.</w:t>
      </w:r>
      <w:bookmarkEnd w:id="121"/>
    </w:p>
    <w:p w:rsidR="008B35B2" w:rsidRDefault="0009163F">
      <w:pPr>
        <w:pStyle w:val="Heading2"/>
        <w:numPr>
          <w:ilvl w:val="1"/>
          <w:numId w:val="1"/>
        </w:numPr>
        <w:tabs>
          <w:tab w:val="left" w:pos="0"/>
        </w:tabs>
        <w:ind w:left="0" w:firstLine="0"/>
      </w:pPr>
      <w:bookmarkStart w:id="122" w:name="_Toc431870195"/>
      <w:bookmarkStart w:id="123" w:name="_Toc432263648"/>
      <w:bookmarkStart w:id="124" w:name="_Toc434889733"/>
      <w:bookmarkStart w:id="125" w:name="_Toc443240084"/>
      <w:r>
        <w:t>About us page</w:t>
      </w:r>
      <w:bookmarkEnd w:id="122"/>
      <w:bookmarkEnd w:id="123"/>
      <w:bookmarkEnd w:id="124"/>
      <w:bookmarkEnd w:id="125"/>
    </w:p>
    <w:p w:rsidR="008B35B2" w:rsidRDefault="0009163F">
      <w:pPr>
        <w:pStyle w:val="Heading3"/>
        <w:numPr>
          <w:ilvl w:val="2"/>
          <w:numId w:val="1"/>
        </w:numPr>
        <w:tabs>
          <w:tab w:val="left" w:pos="0"/>
        </w:tabs>
        <w:ind w:left="0" w:firstLine="0"/>
      </w:pPr>
      <w:r>
        <w:t>Primary Content</w:t>
      </w:r>
    </w:p>
    <w:p w:rsidR="008B35B2" w:rsidRDefault="0009163F">
      <w:pPr>
        <w:pStyle w:val="Heading4"/>
        <w:numPr>
          <w:ilvl w:val="3"/>
          <w:numId w:val="1"/>
        </w:numPr>
        <w:tabs>
          <w:tab w:val="left" w:pos="-1800"/>
          <w:tab w:val="left" w:pos="-1526"/>
        </w:tabs>
        <w:ind w:left="0" w:firstLine="0"/>
      </w:pPr>
      <w:bookmarkStart w:id="126" w:name="_Toc434889734"/>
      <w:r>
        <w:rPr>
          <w:b w:val="0"/>
          <w:i w:val="0"/>
        </w:rPr>
        <w:t>On the About Us page it will contain information about the Texas State Computer Science Club.</w:t>
      </w:r>
      <w:bookmarkStart w:id="127" w:name="_Toc434889735"/>
      <w:bookmarkEnd w:id="126"/>
    </w:p>
    <w:p w:rsidR="008B35B2" w:rsidRDefault="0009163F">
      <w:pPr>
        <w:pStyle w:val="Heading4"/>
        <w:numPr>
          <w:ilvl w:val="3"/>
          <w:numId w:val="1"/>
        </w:numPr>
        <w:tabs>
          <w:tab w:val="left" w:pos="-1800"/>
          <w:tab w:val="left" w:pos="-1526"/>
        </w:tabs>
        <w:ind w:left="0" w:firstLine="0"/>
      </w:pPr>
      <w:r>
        <w:rPr>
          <w:b w:val="0"/>
          <w:i w:val="0"/>
        </w:rPr>
        <w:t>On the About Us page it will display dates and times of the meetings.</w:t>
      </w:r>
      <w:bookmarkStart w:id="128" w:name="_Toc434889736"/>
      <w:bookmarkEnd w:id="127"/>
    </w:p>
    <w:p w:rsidR="008B35B2" w:rsidRDefault="0009163F">
      <w:pPr>
        <w:pStyle w:val="Heading4"/>
        <w:numPr>
          <w:ilvl w:val="3"/>
          <w:numId w:val="1"/>
        </w:numPr>
        <w:tabs>
          <w:tab w:val="left" w:pos="-1800"/>
          <w:tab w:val="left" w:pos="-1526"/>
        </w:tabs>
        <w:ind w:left="0" w:firstLine="0"/>
      </w:pPr>
      <w:r>
        <w:rPr>
          <w:b w:val="0"/>
          <w:i w:val="0"/>
        </w:rPr>
        <w:t>On the About Us pa</w:t>
      </w:r>
      <w:r>
        <w:rPr>
          <w:b w:val="0"/>
          <w:i w:val="0"/>
        </w:rPr>
        <w:t>ge a google map will show the location of Derrick Hall.</w:t>
      </w:r>
      <w:bookmarkStart w:id="129" w:name="_Toc431870196"/>
      <w:bookmarkEnd w:id="128"/>
    </w:p>
    <w:p w:rsidR="008B35B2" w:rsidRDefault="0009163F">
      <w:pPr>
        <w:pStyle w:val="Heading2"/>
        <w:numPr>
          <w:ilvl w:val="1"/>
          <w:numId w:val="1"/>
        </w:numPr>
        <w:tabs>
          <w:tab w:val="left" w:pos="0"/>
        </w:tabs>
        <w:ind w:left="0" w:firstLine="0"/>
      </w:pPr>
      <w:bookmarkStart w:id="130" w:name="_Toc434889737"/>
      <w:bookmarkStart w:id="131" w:name="_Toc443240085"/>
      <w:r>
        <w:t>Officers page</w:t>
      </w:r>
      <w:bookmarkEnd w:id="129"/>
      <w:bookmarkEnd w:id="130"/>
      <w:bookmarkEnd w:id="131"/>
    </w:p>
    <w:p w:rsidR="008B35B2" w:rsidRDefault="0009163F">
      <w:pPr>
        <w:pStyle w:val="Heading3"/>
        <w:numPr>
          <w:ilvl w:val="2"/>
          <w:numId w:val="1"/>
        </w:numPr>
        <w:tabs>
          <w:tab w:val="left" w:pos="0"/>
        </w:tabs>
        <w:ind w:left="0" w:firstLine="0"/>
      </w:pPr>
      <w:r>
        <w:t xml:space="preserve">  Primary Content</w:t>
      </w:r>
    </w:p>
    <w:p w:rsidR="008B35B2" w:rsidRDefault="0009163F">
      <w:pPr>
        <w:pStyle w:val="Heading4"/>
        <w:numPr>
          <w:ilvl w:val="3"/>
          <w:numId w:val="1"/>
        </w:numPr>
        <w:tabs>
          <w:tab w:val="left" w:pos="-1800"/>
          <w:tab w:val="left" w:pos="-1526"/>
        </w:tabs>
        <w:ind w:left="0" w:firstLine="0"/>
      </w:pPr>
      <w:r>
        <w:rPr>
          <w:b w:val="0"/>
          <w:i w:val="0"/>
        </w:rPr>
        <w:t xml:space="preserve"> </w:t>
      </w:r>
      <w:bookmarkStart w:id="132" w:name="_Toc434889739"/>
      <w:r>
        <w:rPr>
          <w:b w:val="0"/>
          <w:i w:val="0"/>
        </w:rPr>
        <w:t>The officers page shall contain pictures of the officers.</w:t>
      </w:r>
      <w:bookmarkEnd w:id="132"/>
    </w:p>
    <w:p w:rsidR="008B35B2" w:rsidRDefault="0009163F">
      <w:pPr>
        <w:pStyle w:val="Heading4"/>
        <w:numPr>
          <w:ilvl w:val="3"/>
          <w:numId w:val="1"/>
        </w:numPr>
        <w:tabs>
          <w:tab w:val="left" w:pos="-1800"/>
          <w:tab w:val="left" w:pos="-1526"/>
        </w:tabs>
        <w:ind w:left="0" w:firstLine="0"/>
      </w:pPr>
      <w:r>
        <w:rPr>
          <w:b w:val="0"/>
          <w:i w:val="0"/>
        </w:rPr>
        <w:t xml:space="preserve"> </w:t>
      </w:r>
      <w:bookmarkStart w:id="133" w:name="_Toc434889740"/>
      <w:r>
        <w:rPr>
          <w:b w:val="0"/>
          <w:i w:val="0"/>
        </w:rPr>
        <w:t>The officers page shall contain each officers joined date</w:t>
      </w:r>
      <w:bookmarkEnd w:id="133"/>
      <w:r>
        <w:rPr>
          <w:b w:val="0"/>
          <w:i w:val="0"/>
        </w:rPr>
        <w:t>.</w:t>
      </w:r>
    </w:p>
    <w:p w:rsidR="008B35B2" w:rsidRDefault="0009163F">
      <w:pPr>
        <w:pStyle w:val="Heading4"/>
        <w:numPr>
          <w:ilvl w:val="3"/>
          <w:numId w:val="1"/>
        </w:numPr>
        <w:tabs>
          <w:tab w:val="left" w:pos="-1800"/>
          <w:tab w:val="left" w:pos="-1526"/>
        </w:tabs>
        <w:ind w:left="720" w:hanging="720"/>
      </w:pPr>
      <w:r>
        <w:rPr>
          <w:b w:val="0"/>
          <w:i w:val="0"/>
        </w:rPr>
        <w:t xml:space="preserve"> </w:t>
      </w:r>
      <w:bookmarkStart w:id="134" w:name="_Toc434889741"/>
      <w:r>
        <w:rPr>
          <w:b w:val="0"/>
          <w:i w:val="0"/>
        </w:rPr>
        <w:t xml:space="preserve">The officers page shall contain information </w:t>
      </w:r>
      <w:r>
        <w:rPr>
          <w:b w:val="0"/>
          <w:i w:val="0"/>
        </w:rPr>
        <w:t>about each officers position</w:t>
      </w:r>
      <w:bookmarkEnd w:id="134"/>
      <w:r>
        <w:rPr>
          <w:b w:val="0"/>
          <w:i w:val="0"/>
        </w:rPr>
        <w:t>.</w:t>
      </w:r>
    </w:p>
    <w:p w:rsidR="008B35B2" w:rsidRDefault="0009163F">
      <w:pPr>
        <w:pStyle w:val="Heading4"/>
        <w:numPr>
          <w:ilvl w:val="3"/>
          <w:numId w:val="1"/>
        </w:numPr>
        <w:tabs>
          <w:tab w:val="left" w:pos="-1800"/>
          <w:tab w:val="left" w:pos="-1526"/>
        </w:tabs>
        <w:ind w:left="0" w:firstLine="0"/>
      </w:pPr>
      <w:r>
        <w:rPr>
          <w:b w:val="0"/>
          <w:i w:val="0"/>
        </w:rPr>
        <w:t xml:space="preserve"> </w:t>
      </w:r>
      <w:bookmarkStart w:id="135" w:name="_Toc434889742"/>
      <w:r>
        <w:rPr>
          <w:b w:val="0"/>
          <w:i w:val="0"/>
        </w:rPr>
        <w:t>The officers page shall list each officers achievements</w:t>
      </w:r>
      <w:bookmarkEnd w:id="135"/>
      <w:r>
        <w:rPr>
          <w:b w:val="0"/>
          <w:i w:val="0"/>
        </w:rPr>
        <w:t>.</w:t>
      </w:r>
    </w:p>
    <w:p w:rsidR="008B35B2" w:rsidRDefault="0009163F">
      <w:pPr>
        <w:pStyle w:val="Heading2"/>
        <w:numPr>
          <w:ilvl w:val="1"/>
          <w:numId w:val="1"/>
        </w:numPr>
        <w:tabs>
          <w:tab w:val="left" w:pos="0"/>
        </w:tabs>
        <w:ind w:left="0" w:firstLine="0"/>
      </w:pPr>
      <w:bookmarkStart w:id="136" w:name="_Toc434889746"/>
      <w:bookmarkStart w:id="137" w:name="_Toc443240086"/>
      <w:r>
        <w:t>Constitution page</w:t>
      </w:r>
      <w:bookmarkEnd w:id="137"/>
    </w:p>
    <w:p w:rsidR="008B35B2" w:rsidRDefault="0009163F">
      <w:pPr>
        <w:pStyle w:val="Heading4"/>
        <w:numPr>
          <w:ilvl w:val="3"/>
          <w:numId w:val="1"/>
        </w:numPr>
        <w:tabs>
          <w:tab w:val="left" w:pos="-1800"/>
          <w:tab w:val="left" w:pos="-1526"/>
        </w:tabs>
        <w:ind w:left="0" w:firstLine="0"/>
      </w:pPr>
      <w:r>
        <w:rPr>
          <w:b w:val="0"/>
          <w:i w:val="0"/>
        </w:rPr>
        <w:t>The constitution page shall specify the club rules. (Josh Galindo will provide this)</w:t>
      </w:r>
      <w:bookmarkEnd w:id="136"/>
    </w:p>
    <w:p w:rsidR="008B35B2" w:rsidRDefault="0009163F">
      <w:pPr>
        <w:pStyle w:val="Heading4"/>
        <w:numPr>
          <w:ilvl w:val="3"/>
          <w:numId w:val="1"/>
        </w:numPr>
        <w:tabs>
          <w:tab w:val="left" w:pos="-1800"/>
          <w:tab w:val="left" w:pos="-1526"/>
        </w:tabs>
        <w:ind w:left="0" w:firstLine="0"/>
      </w:pPr>
      <w:bookmarkStart w:id="138" w:name="_Toc434889747"/>
      <w:r>
        <w:rPr>
          <w:b w:val="0"/>
          <w:i w:val="0"/>
        </w:rPr>
        <w:t>The constitution page shall have a button for printing the consti</w:t>
      </w:r>
      <w:r>
        <w:rPr>
          <w:b w:val="0"/>
          <w:i w:val="0"/>
        </w:rPr>
        <w:t>tution.</w:t>
      </w:r>
      <w:bookmarkEnd w:id="138"/>
    </w:p>
    <w:p w:rsidR="008B35B2" w:rsidRDefault="0009163F">
      <w:pPr>
        <w:pStyle w:val="Heading4"/>
        <w:numPr>
          <w:ilvl w:val="3"/>
          <w:numId w:val="1"/>
        </w:numPr>
        <w:tabs>
          <w:tab w:val="left" w:pos="-1800"/>
          <w:tab w:val="left" w:pos="-1526"/>
        </w:tabs>
        <w:ind w:left="0" w:firstLine="0"/>
      </w:pPr>
      <w:bookmarkStart w:id="139" w:name="_Toc434889748"/>
      <w:r>
        <w:rPr>
          <w:b w:val="0"/>
          <w:i w:val="0"/>
        </w:rPr>
        <w:t>The print button shall redirect to a pdf file</w:t>
      </w:r>
      <w:bookmarkStart w:id="140" w:name="_Toc431870198"/>
      <w:bookmarkEnd w:id="139"/>
    </w:p>
    <w:p w:rsidR="008B35B2" w:rsidRDefault="0009163F">
      <w:pPr>
        <w:pStyle w:val="Heading2"/>
        <w:numPr>
          <w:ilvl w:val="1"/>
          <w:numId w:val="1"/>
        </w:numPr>
        <w:tabs>
          <w:tab w:val="left" w:pos="0"/>
        </w:tabs>
        <w:ind w:left="0" w:firstLine="0"/>
      </w:pPr>
      <w:bookmarkStart w:id="141" w:name="_Toc434889749"/>
      <w:bookmarkStart w:id="142" w:name="_Toc443240087"/>
      <w:r>
        <w:t>Projects page</w:t>
      </w:r>
      <w:bookmarkEnd w:id="140"/>
      <w:bookmarkEnd w:id="141"/>
      <w:bookmarkEnd w:id="142"/>
    </w:p>
    <w:p w:rsidR="008B35B2" w:rsidRDefault="0009163F">
      <w:pPr>
        <w:pStyle w:val="Heading3"/>
        <w:numPr>
          <w:ilvl w:val="2"/>
          <w:numId w:val="1"/>
        </w:numPr>
        <w:tabs>
          <w:tab w:val="left" w:pos="0"/>
        </w:tabs>
        <w:ind w:left="0" w:firstLine="0"/>
      </w:pPr>
      <w:bookmarkStart w:id="143" w:name="_Toc434889750"/>
      <w:r>
        <w:t>Primary Content</w:t>
      </w:r>
      <w:bookmarkEnd w:id="143"/>
    </w:p>
    <w:p w:rsidR="008B35B2" w:rsidRDefault="0009163F">
      <w:pPr>
        <w:pStyle w:val="Heading4"/>
        <w:numPr>
          <w:ilvl w:val="3"/>
          <w:numId w:val="1"/>
        </w:numPr>
        <w:tabs>
          <w:tab w:val="left" w:pos="-1800"/>
          <w:tab w:val="left" w:pos="-1526"/>
        </w:tabs>
        <w:ind w:left="0" w:firstLine="0"/>
      </w:pPr>
      <w:r>
        <w:rPr>
          <w:b w:val="0"/>
          <w:i w:val="0"/>
        </w:rPr>
        <w:t xml:space="preserve"> </w:t>
      </w:r>
      <w:bookmarkStart w:id="144" w:name="_Toc434889751"/>
      <w:r>
        <w:rPr>
          <w:b w:val="0"/>
          <w:i w:val="0"/>
        </w:rPr>
        <w:t>The Projects page shall contain an image that is a link to the Game Development page</w:t>
      </w:r>
      <w:bookmarkEnd w:id="144"/>
      <w:r>
        <w:rPr>
          <w:b w:val="0"/>
          <w:i w:val="0"/>
        </w:rPr>
        <w:t>.</w:t>
      </w:r>
    </w:p>
    <w:p w:rsidR="008B35B2" w:rsidRDefault="0009163F">
      <w:pPr>
        <w:pStyle w:val="Heading4"/>
        <w:numPr>
          <w:ilvl w:val="3"/>
          <w:numId w:val="1"/>
        </w:numPr>
        <w:tabs>
          <w:tab w:val="left" w:pos="-1800"/>
          <w:tab w:val="left" w:pos="-1526"/>
        </w:tabs>
        <w:ind w:left="0" w:firstLine="0"/>
      </w:pPr>
      <w:bookmarkStart w:id="145" w:name="_Toc434889752"/>
      <w:r>
        <w:rPr>
          <w:b w:val="0"/>
          <w:i w:val="0"/>
        </w:rPr>
        <w:t>The Projects page shall contain a description underneath the image of the Game Develo</w:t>
      </w:r>
      <w:r>
        <w:rPr>
          <w:b w:val="0"/>
          <w:i w:val="0"/>
        </w:rPr>
        <w:t>pment group</w:t>
      </w:r>
      <w:bookmarkEnd w:id="145"/>
      <w:r>
        <w:rPr>
          <w:b w:val="0"/>
          <w:i w:val="0"/>
        </w:rPr>
        <w:t>.</w:t>
      </w:r>
    </w:p>
    <w:p w:rsidR="008B35B2" w:rsidRDefault="0009163F">
      <w:pPr>
        <w:pStyle w:val="Heading4"/>
        <w:numPr>
          <w:ilvl w:val="3"/>
          <w:numId w:val="1"/>
        </w:numPr>
        <w:tabs>
          <w:tab w:val="left" w:pos="-1800"/>
          <w:tab w:val="left" w:pos="-1526"/>
        </w:tabs>
        <w:ind w:left="0" w:firstLine="0"/>
      </w:pPr>
      <w:r>
        <w:rPr>
          <w:b w:val="0"/>
          <w:i w:val="0"/>
        </w:rPr>
        <w:t xml:space="preserve"> </w:t>
      </w:r>
      <w:bookmarkStart w:id="146" w:name="_Toc434889753"/>
      <w:r>
        <w:rPr>
          <w:b w:val="0"/>
          <w:i w:val="0"/>
        </w:rPr>
        <w:t>The Projects page shall contain an image that is a link to the Android Application Development page</w:t>
      </w:r>
      <w:bookmarkEnd w:id="146"/>
      <w:r>
        <w:rPr>
          <w:b w:val="0"/>
          <w:i w:val="0"/>
        </w:rPr>
        <w:t>.</w:t>
      </w:r>
    </w:p>
    <w:p w:rsidR="008B35B2" w:rsidRDefault="0009163F">
      <w:pPr>
        <w:pStyle w:val="Heading4"/>
        <w:numPr>
          <w:ilvl w:val="3"/>
          <w:numId w:val="1"/>
        </w:numPr>
        <w:tabs>
          <w:tab w:val="left" w:pos="-1800"/>
          <w:tab w:val="left" w:pos="-1526"/>
        </w:tabs>
        <w:ind w:left="0" w:firstLine="0"/>
      </w:pPr>
      <w:r>
        <w:rPr>
          <w:b w:val="0"/>
          <w:i w:val="0"/>
        </w:rPr>
        <w:lastRenderedPageBreak/>
        <w:t xml:space="preserve"> </w:t>
      </w:r>
      <w:bookmarkStart w:id="147" w:name="_Toc434889754"/>
      <w:r>
        <w:rPr>
          <w:b w:val="0"/>
          <w:i w:val="0"/>
        </w:rPr>
        <w:t>The Projects page shall contain a description underneath the image of the Android Application Development group</w:t>
      </w:r>
      <w:bookmarkEnd w:id="147"/>
      <w:r>
        <w:rPr>
          <w:b w:val="0"/>
          <w:i w:val="0"/>
        </w:rPr>
        <w:t>.</w:t>
      </w:r>
    </w:p>
    <w:p w:rsidR="008B35B2" w:rsidRDefault="0009163F">
      <w:pPr>
        <w:pStyle w:val="Heading4"/>
        <w:numPr>
          <w:ilvl w:val="3"/>
          <w:numId w:val="1"/>
        </w:numPr>
        <w:tabs>
          <w:tab w:val="left" w:pos="-1800"/>
          <w:tab w:val="left" w:pos="-1526"/>
        </w:tabs>
        <w:ind w:left="0" w:firstLine="0"/>
      </w:pPr>
      <w:r>
        <w:rPr>
          <w:b w:val="0"/>
          <w:i w:val="0"/>
        </w:rPr>
        <w:t xml:space="preserve"> </w:t>
      </w:r>
      <w:bookmarkStart w:id="148" w:name="_Toc434889755"/>
      <w:r>
        <w:rPr>
          <w:b w:val="0"/>
          <w:i w:val="0"/>
        </w:rPr>
        <w:t>The Projects page shall co</w:t>
      </w:r>
      <w:r>
        <w:rPr>
          <w:b w:val="0"/>
          <w:i w:val="0"/>
        </w:rPr>
        <w:t>ntain an image that is a link to the Web Development page</w:t>
      </w:r>
      <w:bookmarkEnd w:id="148"/>
      <w:r>
        <w:rPr>
          <w:b w:val="0"/>
          <w:i w:val="0"/>
        </w:rPr>
        <w:t>.</w:t>
      </w:r>
    </w:p>
    <w:p w:rsidR="008B35B2" w:rsidRDefault="0009163F">
      <w:pPr>
        <w:pStyle w:val="Heading4"/>
        <w:numPr>
          <w:ilvl w:val="3"/>
          <w:numId w:val="1"/>
        </w:numPr>
        <w:tabs>
          <w:tab w:val="left" w:pos="-1800"/>
          <w:tab w:val="left" w:pos="-1526"/>
        </w:tabs>
        <w:ind w:left="0" w:firstLine="0"/>
      </w:pPr>
      <w:r>
        <w:rPr>
          <w:b w:val="0"/>
          <w:i w:val="0"/>
        </w:rPr>
        <w:t xml:space="preserve"> </w:t>
      </w:r>
      <w:bookmarkStart w:id="149" w:name="_Toc434889756"/>
      <w:r>
        <w:rPr>
          <w:b w:val="0"/>
          <w:i w:val="0"/>
        </w:rPr>
        <w:t>The Projects page shall contain a description underneath the image of the Web Development group</w:t>
      </w:r>
      <w:bookmarkEnd w:id="149"/>
      <w:r>
        <w:rPr>
          <w:b w:val="0"/>
          <w:i w:val="0"/>
        </w:rPr>
        <w:t>.</w:t>
      </w:r>
    </w:p>
    <w:p w:rsidR="008B35B2" w:rsidRDefault="0009163F">
      <w:pPr>
        <w:pStyle w:val="Heading4"/>
        <w:numPr>
          <w:ilvl w:val="3"/>
          <w:numId w:val="1"/>
        </w:numPr>
        <w:tabs>
          <w:tab w:val="left" w:pos="-1800"/>
          <w:tab w:val="left" w:pos="-1526"/>
        </w:tabs>
        <w:ind w:left="0" w:firstLine="0"/>
      </w:pPr>
      <w:r>
        <w:rPr>
          <w:b w:val="0"/>
          <w:i w:val="0"/>
        </w:rPr>
        <w:t xml:space="preserve"> </w:t>
      </w:r>
      <w:bookmarkStart w:id="150" w:name="_Toc434889757"/>
      <w:r>
        <w:rPr>
          <w:b w:val="0"/>
          <w:i w:val="0"/>
        </w:rPr>
        <w:t>The Projects page shall contain an image that is a link to the Program Development page</w:t>
      </w:r>
      <w:bookmarkEnd w:id="150"/>
      <w:r>
        <w:rPr>
          <w:b w:val="0"/>
          <w:i w:val="0"/>
        </w:rPr>
        <w:t>.</w:t>
      </w:r>
    </w:p>
    <w:p w:rsidR="008B35B2" w:rsidRDefault="0009163F">
      <w:pPr>
        <w:pStyle w:val="Heading4"/>
        <w:numPr>
          <w:ilvl w:val="3"/>
          <w:numId w:val="1"/>
        </w:numPr>
        <w:tabs>
          <w:tab w:val="left" w:pos="-1800"/>
          <w:tab w:val="left" w:pos="-1526"/>
        </w:tabs>
        <w:ind w:left="0" w:firstLine="0"/>
      </w:pPr>
      <w:r>
        <w:rPr>
          <w:b w:val="0"/>
          <w:i w:val="0"/>
        </w:rPr>
        <w:t xml:space="preserve"> </w:t>
      </w:r>
      <w:bookmarkStart w:id="151" w:name="_Toc434889758"/>
      <w:r>
        <w:rPr>
          <w:b w:val="0"/>
          <w:i w:val="0"/>
        </w:rPr>
        <w:t>The Proj</w:t>
      </w:r>
      <w:r>
        <w:rPr>
          <w:b w:val="0"/>
          <w:i w:val="0"/>
        </w:rPr>
        <w:t>ects page shall contain a description underneath the image of the Program Development group</w:t>
      </w:r>
      <w:bookmarkEnd w:id="151"/>
      <w:r>
        <w:rPr>
          <w:b w:val="0"/>
          <w:i w:val="0"/>
        </w:rPr>
        <w:t>.</w:t>
      </w:r>
    </w:p>
    <w:p w:rsidR="008B35B2" w:rsidRDefault="0009163F">
      <w:pPr>
        <w:pStyle w:val="Heading3"/>
        <w:numPr>
          <w:ilvl w:val="2"/>
          <w:numId w:val="1"/>
        </w:numPr>
        <w:tabs>
          <w:tab w:val="left" w:pos="0"/>
        </w:tabs>
        <w:ind w:left="0" w:firstLine="0"/>
      </w:pPr>
      <w:bookmarkStart w:id="152" w:name="_Toc434889759"/>
      <w:r>
        <w:rPr>
          <w:b w:val="0"/>
        </w:rPr>
        <w:t>Left Side Navigation</w:t>
      </w:r>
      <w:bookmarkEnd w:id="152"/>
    </w:p>
    <w:p w:rsidR="008B35B2" w:rsidRDefault="0009163F">
      <w:pPr>
        <w:pStyle w:val="Heading4"/>
        <w:numPr>
          <w:ilvl w:val="3"/>
          <w:numId w:val="1"/>
        </w:numPr>
        <w:tabs>
          <w:tab w:val="left" w:pos="-1800"/>
          <w:tab w:val="left" w:pos="-1526"/>
        </w:tabs>
        <w:ind w:left="0" w:firstLine="0"/>
      </w:pPr>
      <w:bookmarkStart w:id="153" w:name="_Toc434889760"/>
      <w:r>
        <w:rPr>
          <w:b w:val="0"/>
          <w:i w:val="0"/>
        </w:rPr>
        <w:t>In the Projects page there shall be a link to the Game Development pag</w:t>
      </w:r>
      <w:bookmarkEnd w:id="153"/>
      <w:r>
        <w:rPr>
          <w:b w:val="0"/>
          <w:i w:val="0"/>
        </w:rPr>
        <w:t>e in a left side navigation bar.</w:t>
      </w:r>
    </w:p>
    <w:p w:rsidR="008B35B2" w:rsidRDefault="0009163F">
      <w:pPr>
        <w:pStyle w:val="Heading4"/>
        <w:numPr>
          <w:ilvl w:val="3"/>
          <w:numId w:val="1"/>
        </w:numPr>
        <w:tabs>
          <w:tab w:val="left" w:pos="-1800"/>
          <w:tab w:val="left" w:pos="-1526"/>
        </w:tabs>
        <w:ind w:left="0" w:firstLine="0"/>
      </w:pPr>
      <w:bookmarkStart w:id="154" w:name="_Toc434889761"/>
      <w:r>
        <w:rPr>
          <w:b w:val="0"/>
          <w:i w:val="0"/>
        </w:rPr>
        <w:t>In the Projects page when Game Developm</w:t>
      </w:r>
      <w:r>
        <w:rPr>
          <w:b w:val="0"/>
          <w:i w:val="0"/>
        </w:rPr>
        <w:t>ent link is clicked, it takes the user to the Game Development page</w:t>
      </w:r>
      <w:bookmarkEnd w:id="154"/>
      <w:r>
        <w:rPr>
          <w:b w:val="0"/>
          <w:i w:val="0"/>
        </w:rPr>
        <w:t>.</w:t>
      </w:r>
    </w:p>
    <w:p w:rsidR="008B35B2" w:rsidRDefault="0009163F">
      <w:pPr>
        <w:pStyle w:val="Heading4"/>
        <w:numPr>
          <w:ilvl w:val="3"/>
          <w:numId w:val="1"/>
        </w:numPr>
        <w:tabs>
          <w:tab w:val="left" w:pos="-1800"/>
          <w:tab w:val="left" w:pos="-1526"/>
        </w:tabs>
        <w:ind w:left="0" w:firstLine="0"/>
      </w:pPr>
      <w:bookmarkStart w:id="155" w:name="_Toc434889763"/>
      <w:r>
        <w:rPr>
          <w:b w:val="0"/>
          <w:i w:val="0"/>
        </w:rPr>
        <w:t>In the Projects page there shall be a link to the Web Development page in a left side navigation bar.</w:t>
      </w:r>
    </w:p>
    <w:p w:rsidR="008B35B2" w:rsidRDefault="0009163F">
      <w:pPr>
        <w:pStyle w:val="Heading4"/>
        <w:numPr>
          <w:ilvl w:val="3"/>
          <w:numId w:val="1"/>
        </w:numPr>
        <w:tabs>
          <w:tab w:val="left" w:pos="-1800"/>
          <w:tab w:val="left" w:pos="-1526"/>
        </w:tabs>
        <w:ind w:left="0" w:firstLine="0"/>
      </w:pPr>
      <w:r>
        <w:rPr>
          <w:b w:val="0"/>
          <w:i w:val="0"/>
        </w:rPr>
        <w:t xml:space="preserve">In the Projects page when the Web Development link is clicked, it takes the user to </w:t>
      </w:r>
      <w:r>
        <w:rPr>
          <w:b w:val="0"/>
          <w:i w:val="0"/>
        </w:rPr>
        <w:t>the Web Development page</w:t>
      </w:r>
      <w:bookmarkEnd w:id="155"/>
      <w:r>
        <w:rPr>
          <w:b w:val="0"/>
          <w:i w:val="0"/>
        </w:rPr>
        <w:t>.</w:t>
      </w:r>
    </w:p>
    <w:p w:rsidR="008B35B2" w:rsidRDefault="0009163F">
      <w:pPr>
        <w:pStyle w:val="Heading4"/>
        <w:numPr>
          <w:ilvl w:val="3"/>
          <w:numId w:val="1"/>
        </w:numPr>
        <w:tabs>
          <w:tab w:val="left" w:pos="-1800"/>
          <w:tab w:val="left" w:pos="-1526"/>
        </w:tabs>
        <w:ind w:left="0" w:firstLine="0"/>
      </w:pPr>
      <w:bookmarkStart w:id="156" w:name="_Toc434889765"/>
      <w:r>
        <w:rPr>
          <w:b w:val="0"/>
          <w:i w:val="0"/>
        </w:rPr>
        <w:t>In the Projects page there shall be a link to the Program Development page in a left side navigation bar.</w:t>
      </w:r>
    </w:p>
    <w:p w:rsidR="008B35B2" w:rsidRDefault="0009163F">
      <w:pPr>
        <w:pStyle w:val="Heading4"/>
        <w:numPr>
          <w:ilvl w:val="3"/>
          <w:numId w:val="1"/>
        </w:numPr>
        <w:tabs>
          <w:tab w:val="left" w:pos="-1800"/>
          <w:tab w:val="left" w:pos="-1526"/>
        </w:tabs>
        <w:ind w:left="720" w:hanging="720"/>
      </w:pPr>
      <w:r>
        <w:rPr>
          <w:b w:val="0"/>
          <w:i w:val="0"/>
        </w:rPr>
        <w:t>In the Projects page when the Program Development link is clicked, it takes the user to the Program Development page</w:t>
      </w:r>
      <w:bookmarkEnd w:id="156"/>
      <w:r>
        <w:rPr>
          <w:b w:val="0"/>
          <w:i w:val="0"/>
        </w:rPr>
        <w:t>.</w:t>
      </w:r>
    </w:p>
    <w:p w:rsidR="008B35B2" w:rsidRDefault="0009163F">
      <w:pPr>
        <w:pStyle w:val="Heading4"/>
        <w:numPr>
          <w:ilvl w:val="3"/>
          <w:numId w:val="1"/>
        </w:numPr>
        <w:tabs>
          <w:tab w:val="left" w:pos="-1800"/>
          <w:tab w:val="left" w:pos="-1526"/>
        </w:tabs>
        <w:ind w:left="0" w:firstLine="0"/>
      </w:pPr>
      <w:bookmarkStart w:id="157" w:name="_Toc434889767"/>
      <w:r>
        <w:rPr>
          <w:b w:val="0"/>
          <w:i w:val="0"/>
        </w:rPr>
        <w:t>In the</w:t>
      </w:r>
      <w:r>
        <w:rPr>
          <w:b w:val="0"/>
          <w:i w:val="0"/>
        </w:rPr>
        <w:t xml:space="preserve"> projects page there shall be a link to the Android Development page in a left side navigation bar.</w:t>
      </w:r>
    </w:p>
    <w:p w:rsidR="008B35B2" w:rsidRDefault="0009163F">
      <w:pPr>
        <w:pStyle w:val="Heading4"/>
        <w:numPr>
          <w:ilvl w:val="3"/>
          <w:numId w:val="1"/>
        </w:numPr>
        <w:tabs>
          <w:tab w:val="left" w:pos="-1800"/>
          <w:tab w:val="left" w:pos="-1526"/>
        </w:tabs>
        <w:ind w:left="720" w:hanging="720"/>
      </w:pPr>
      <w:r>
        <w:rPr>
          <w:b w:val="0"/>
          <w:i w:val="0"/>
        </w:rPr>
        <w:t>In the Projects page when the Android Development link is clicked, it will take the user to the Android Application Development page</w:t>
      </w:r>
      <w:bookmarkEnd w:id="157"/>
      <w:r>
        <w:rPr>
          <w:b w:val="0"/>
          <w:i w:val="0"/>
        </w:rPr>
        <w:t>.</w:t>
      </w:r>
    </w:p>
    <w:p w:rsidR="008B35B2" w:rsidRDefault="0009163F">
      <w:pPr>
        <w:pStyle w:val="Heading3"/>
        <w:numPr>
          <w:ilvl w:val="2"/>
          <w:numId w:val="1"/>
        </w:numPr>
        <w:tabs>
          <w:tab w:val="left" w:pos="0"/>
        </w:tabs>
        <w:ind w:left="0" w:firstLine="0"/>
      </w:pPr>
      <w:bookmarkStart w:id="158" w:name="_Toc434889768"/>
      <w:r>
        <w:t>Game Development Page</w:t>
      </w:r>
      <w:bookmarkEnd w:id="158"/>
    </w:p>
    <w:p w:rsidR="008B35B2" w:rsidRDefault="0009163F">
      <w:pPr>
        <w:pStyle w:val="Heading4"/>
        <w:numPr>
          <w:ilvl w:val="3"/>
          <w:numId w:val="1"/>
        </w:numPr>
        <w:tabs>
          <w:tab w:val="left" w:pos="-1800"/>
          <w:tab w:val="left" w:pos="-1526"/>
        </w:tabs>
        <w:ind w:left="0" w:firstLine="0"/>
      </w:pPr>
      <w:r>
        <w:rPr>
          <w:b w:val="0"/>
          <w:i w:val="0"/>
        </w:rPr>
        <w:t xml:space="preserve"> </w:t>
      </w:r>
      <w:bookmarkStart w:id="159" w:name="_Toc434889769"/>
      <w:r>
        <w:rPr>
          <w:b w:val="0"/>
          <w:i w:val="0"/>
        </w:rPr>
        <w:t>The Game Development page will contain information about the Game Development group</w:t>
      </w:r>
      <w:bookmarkEnd w:id="159"/>
      <w:r>
        <w:rPr>
          <w:b w:val="0"/>
          <w:i w:val="0"/>
        </w:rPr>
        <w:t xml:space="preserve"> </w:t>
      </w:r>
    </w:p>
    <w:p w:rsidR="008B35B2" w:rsidRDefault="0009163F">
      <w:pPr>
        <w:pStyle w:val="Heading3"/>
        <w:numPr>
          <w:ilvl w:val="2"/>
          <w:numId w:val="1"/>
        </w:numPr>
        <w:tabs>
          <w:tab w:val="left" w:pos="0"/>
        </w:tabs>
        <w:ind w:left="0" w:firstLine="0"/>
      </w:pPr>
      <w:bookmarkStart w:id="160" w:name="_Toc434889770"/>
      <w:r>
        <w:t>Android  Development Page</w:t>
      </w:r>
      <w:bookmarkEnd w:id="160"/>
    </w:p>
    <w:p w:rsidR="008B35B2" w:rsidRDefault="0009163F">
      <w:pPr>
        <w:pStyle w:val="Heading4"/>
        <w:numPr>
          <w:ilvl w:val="3"/>
          <w:numId w:val="1"/>
        </w:numPr>
        <w:tabs>
          <w:tab w:val="left" w:pos="-1800"/>
          <w:tab w:val="left" w:pos="-1526"/>
        </w:tabs>
        <w:ind w:left="0" w:firstLine="0"/>
      </w:pPr>
      <w:r>
        <w:rPr>
          <w:b w:val="0"/>
          <w:i w:val="0"/>
        </w:rPr>
        <w:t xml:space="preserve"> </w:t>
      </w:r>
      <w:bookmarkStart w:id="161" w:name="_Toc434889771"/>
      <w:r>
        <w:rPr>
          <w:b w:val="0"/>
          <w:i w:val="0"/>
        </w:rPr>
        <w:t>The Android Development page will contain information about the Android Application Development group.</w:t>
      </w:r>
      <w:bookmarkEnd w:id="161"/>
    </w:p>
    <w:p w:rsidR="008B35B2" w:rsidRDefault="0009163F">
      <w:pPr>
        <w:pStyle w:val="Heading3"/>
        <w:numPr>
          <w:ilvl w:val="2"/>
          <w:numId w:val="1"/>
        </w:numPr>
        <w:tabs>
          <w:tab w:val="left" w:pos="0"/>
        </w:tabs>
        <w:ind w:left="0" w:firstLine="0"/>
      </w:pPr>
      <w:r>
        <w:t xml:space="preserve"> </w:t>
      </w:r>
      <w:r>
        <w:tab/>
      </w:r>
      <w:bookmarkStart w:id="162" w:name="_Toc434889772"/>
      <w:r>
        <w:t>Web Development Page</w:t>
      </w:r>
      <w:bookmarkEnd w:id="162"/>
    </w:p>
    <w:p w:rsidR="008B35B2" w:rsidRDefault="0009163F">
      <w:pPr>
        <w:pStyle w:val="Heading4"/>
        <w:numPr>
          <w:ilvl w:val="3"/>
          <w:numId w:val="1"/>
        </w:numPr>
        <w:tabs>
          <w:tab w:val="left" w:pos="-1800"/>
          <w:tab w:val="left" w:pos="-1526"/>
        </w:tabs>
        <w:ind w:left="0" w:firstLine="0"/>
      </w:pPr>
      <w:r>
        <w:rPr>
          <w:i w:val="0"/>
        </w:rPr>
        <w:t xml:space="preserve"> </w:t>
      </w:r>
      <w:bookmarkStart w:id="163" w:name="_Toc434889773"/>
      <w:r>
        <w:rPr>
          <w:b w:val="0"/>
          <w:i w:val="0"/>
        </w:rPr>
        <w:t>The Web Developm</w:t>
      </w:r>
      <w:r>
        <w:rPr>
          <w:b w:val="0"/>
          <w:i w:val="0"/>
        </w:rPr>
        <w:t>ent page will contain information about the Web Development group.</w:t>
      </w:r>
      <w:bookmarkEnd w:id="163"/>
    </w:p>
    <w:p w:rsidR="008B35B2" w:rsidRDefault="0009163F">
      <w:pPr>
        <w:pStyle w:val="Heading3"/>
        <w:numPr>
          <w:ilvl w:val="2"/>
          <w:numId w:val="1"/>
        </w:numPr>
        <w:tabs>
          <w:tab w:val="left" w:pos="0"/>
        </w:tabs>
        <w:ind w:left="0" w:firstLine="0"/>
      </w:pPr>
      <w:r>
        <w:rPr>
          <w:rFonts w:ascii="Times New Roman" w:eastAsia="Times New Roman" w:hAnsi="Times New Roman" w:cs="Times New Roman"/>
          <w:sz w:val="22"/>
        </w:rPr>
        <w:t xml:space="preserve"> </w:t>
      </w:r>
      <w:bookmarkStart w:id="164" w:name="_Toc434889774"/>
      <w:r>
        <w:rPr>
          <w:rFonts w:ascii="Times New Roman" w:eastAsia="Times New Roman" w:hAnsi="Times New Roman" w:cs="Times New Roman"/>
          <w:sz w:val="22"/>
        </w:rPr>
        <w:t>Program Development Page</w:t>
      </w:r>
      <w:bookmarkEnd w:id="164"/>
    </w:p>
    <w:p w:rsidR="008B35B2" w:rsidRDefault="0009163F">
      <w:pPr>
        <w:pStyle w:val="Heading4"/>
        <w:numPr>
          <w:ilvl w:val="3"/>
          <w:numId w:val="1"/>
        </w:numPr>
        <w:tabs>
          <w:tab w:val="left" w:pos="-1800"/>
          <w:tab w:val="left" w:pos="-1526"/>
        </w:tabs>
        <w:ind w:left="0" w:firstLine="0"/>
      </w:pPr>
      <w:r>
        <w:rPr>
          <w:b w:val="0"/>
        </w:rPr>
        <w:lastRenderedPageBreak/>
        <w:t xml:space="preserve"> </w:t>
      </w:r>
      <w:bookmarkStart w:id="165" w:name="_Toc434889775"/>
      <w:r>
        <w:rPr>
          <w:b w:val="0"/>
          <w:i w:val="0"/>
        </w:rPr>
        <w:t>The Program Development page will contain information about the Program Development group.</w:t>
      </w:r>
      <w:bookmarkStart w:id="166" w:name="_Toc431870199"/>
      <w:bookmarkEnd w:id="165"/>
    </w:p>
    <w:p w:rsidR="008B35B2" w:rsidRDefault="0009163F">
      <w:pPr>
        <w:pStyle w:val="Heading2"/>
        <w:numPr>
          <w:ilvl w:val="1"/>
          <w:numId w:val="1"/>
        </w:numPr>
        <w:tabs>
          <w:tab w:val="left" w:pos="0"/>
        </w:tabs>
        <w:ind w:left="0" w:firstLine="0"/>
      </w:pPr>
      <w:r>
        <w:t xml:space="preserve"> </w:t>
      </w:r>
      <w:bookmarkStart w:id="167" w:name="_Toc432263649"/>
      <w:bookmarkStart w:id="168" w:name="_Toc434889776"/>
      <w:bookmarkStart w:id="169" w:name="_Toc443240088"/>
      <w:r>
        <w:t>Join Page</w:t>
      </w:r>
      <w:bookmarkEnd w:id="166"/>
      <w:bookmarkEnd w:id="167"/>
      <w:bookmarkEnd w:id="168"/>
      <w:bookmarkEnd w:id="169"/>
    </w:p>
    <w:p w:rsidR="008B35B2" w:rsidRDefault="0009163F">
      <w:pPr>
        <w:pStyle w:val="Heading3"/>
        <w:numPr>
          <w:ilvl w:val="2"/>
          <w:numId w:val="1"/>
        </w:numPr>
        <w:tabs>
          <w:tab w:val="left" w:pos="0"/>
        </w:tabs>
        <w:ind w:left="0" w:firstLine="0"/>
      </w:pPr>
      <w:r>
        <w:t xml:space="preserve"> </w:t>
      </w:r>
      <w:bookmarkStart w:id="170" w:name="_Toc434889777"/>
      <w:r>
        <w:t>Primary Content</w:t>
      </w:r>
      <w:bookmarkEnd w:id="170"/>
    </w:p>
    <w:p w:rsidR="008B35B2" w:rsidRDefault="0009163F">
      <w:pPr>
        <w:pStyle w:val="Heading4"/>
        <w:numPr>
          <w:ilvl w:val="3"/>
          <w:numId w:val="1"/>
        </w:numPr>
        <w:tabs>
          <w:tab w:val="left" w:pos="-1800"/>
          <w:tab w:val="left" w:pos="-1526"/>
        </w:tabs>
        <w:ind w:left="0" w:firstLine="0"/>
      </w:pPr>
      <w:r>
        <w:t xml:space="preserve"> </w:t>
      </w:r>
      <w:bookmarkStart w:id="171" w:name="_Toc434889778"/>
      <w:r>
        <w:rPr>
          <w:b w:val="0"/>
          <w:i w:val="0"/>
        </w:rPr>
        <w:t>The Join page shall contain a HTML form fo</w:t>
      </w:r>
      <w:r>
        <w:rPr>
          <w:b w:val="0"/>
          <w:i w:val="0"/>
        </w:rPr>
        <w:t>r a person to enter information.</w:t>
      </w:r>
      <w:bookmarkEnd w:id="171"/>
    </w:p>
    <w:p w:rsidR="008B35B2" w:rsidRDefault="0009163F">
      <w:pPr>
        <w:pStyle w:val="Heading4"/>
        <w:numPr>
          <w:ilvl w:val="3"/>
          <w:numId w:val="1"/>
        </w:numPr>
        <w:tabs>
          <w:tab w:val="left" w:pos="-1800"/>
          <w:tab w:val="left" w:pos="-1526"/>
        </w:tabs>
        <w:ind w:left="0" w:firstLine="0"/>
      </w:pPr>
      <w:r>
        <w:rPr>
          <w:b w:val="0"/>
        </w:rPr>
        <w:t xml:space="preserve"> </w:t>
      </w:r>
      <w:bookmarkStart w:id="172" w:name="_Toc434889779"/>
      <w:r>
        <w:rPr>
          <w:b w:val="0"/>
          <w:i w:val="0"/>
        </w:rPr>
        <w:t>The Join page shall contain a header stating that the purpose of the form is for membership signup.</w:t>
      </w:r>
      <w:bookmarkEnd w:id="172"/>
    </w:p>
    <w:p w:rsidR="008B35B2" w:rsidRDefault="0009163F">
      <w:pPr>
        <w:pStyle w:val="Heading4"/>
        <w:numPr>
          <w:ilvl w:val="3"/>
          <w:numId w:val="1"/>
        </w:numPr>
        <w:tabs>
          <w:tab w:val="left" w:pos="-1800"/>
          <w:tab w:val="left" w:pos="-1526"/>
        </w:tabs>
        <w:ind w:left="0" w:firstLine="0"/>
      </w:pPr>
      <w:r>
        <w:rPr>
          <w:b w:val="0"/>
          <w:i w:val="0"/>
        </w:rPr>
        <w:t xml:space="preserve"> </w:t>
      </w:r>
      <w:bookmarkStart w:id="173" w:name="_Toc434889780"/>
      <w:r>
        <w:rPr>
          <w:b w:val="0"/>
          <w:i w:val="0"/>
        </w:rPr>
        <w:t>The Join page shall contain an input for entering the first name.</w:t>
      </w:r>
      <w:bookmarkEnd w:id="173"/>
    </w:p>
    <w:p w:rsidR="008B35B2" w:rsidRDefault="0009163F">
      <w:pPr>
        <w:pStyle w:val="Heading4"/>
        <w:numPr>
          <w:ilvl w:val="3"/>
          <w:numId w:val="1"/>
        </w:numPr>
        <w:tabs>
          <w:tab w:val="left" w:pos="-1800"/>
          <w:tab w:val="left" w:pos="-1526"/>
        </w:tabs>
        <w:ind w:left="0" w:firstLine="0"/>
      </w:pPr>
      <w:r>
        <w:rPr>
          <w:i w:val="0"/>
        </w:rPr>
        <w:t xml:space="preserve"> </w:t>
      </w:r>
      <w:bookmarkStart w:id="174" w:name="_Toc434889781"/>
      <w:r>
        <w:rPr>
          <w:b w:val="0"/>
          <w:i w:val="0"/>
        </w:rPr>
        <w:t>The Join page shall require the first name input</w:t>
      </w:r>
      <w:bookmarkEnd w:id="174"/>
      <w:r>
        <w:rPr>
          <w:b w:val="0"/>
          <w:i w:val="0"/>
        </w:rPr>
        <w:t>.</w:t>
      </w:r>
    </w:p>
    <w:p w:rsidR="008B35B2" w:rsidRDefault="0009163F">
      <w:pPr>
        <w:pStyle w:val="Heading4"/>
        <w:numPr>
          <w:ilvl w:val="3"/>
          <w:numId w:val="1"/>
        </w:numPr>
        <w:tabs>
          <w:tab w:val="left" w:pos="-1800"/>
          <w:tab w:val="left" w:pos="-1526"/>
        </w:tabs>
        <w:ind w:left="0" w:firstLine="0"/>
      </w:pPr>
      <w:r>
        <w:rPr>
          <w:b w:val="0"/>
          <w:i w:val="0"/>
        </w:rPr>
        <w:t xml:space="preserve"> </w:t>
      </w:r>
      <w:bookmarkStart w:id="175" w:name="_Toc434889782"/>
      <w:r>
        <w:rPr>
          <w:b w:val="0"/>
          <w:i w:val="0"/>
        </w:rPr>
        <w:t>The</w:t>
      </w:r>
      <w:r>
        <w:rPr>
          <w:b w:val="0"/>
          <w:i w:val="0"/>
        </w:rPr>
        <w:t xml:space="preserve"> Join page shall contain an input for entering the middle initial.</w:t>
      </w:r>
      <w:bookmarkEnd w:id="175"/>
    </w:p>
    <w:p w:rsidR="008B35B2" w:rsidRDefault="0009163F">
      <w:pPr>
        <w:pStyle w:val="Heading4"/>
        <w:numPr>
          <w:ilvl w:val="3"/>
          <w:numId w:val="1"/>
        </w:numPr>
        <w:tabs>
          <w:tab w:val="left" w:pos="-1800"/>
          <w:tab w:val="left" w:pos="-1526"/>
        </w:tabs>
        <w:ind w:left="0" w:firstLine="0"/>
      </w:pPr>
      <w:r>
        <w:rPr>
          <w:b w:val="0"/>
          <w:i w:val="0"/>
        </w:rPr>
        <w:t xml:space="preserve"> </w:t>
      </w:r>
      <w:bookmarkStart w:id="176" w:name="_Toc434889783"/>
      <w:r>
        <w:rPr>
          <w:b w:val="0"/>
          <w:i w:val="0"/>
        </w:rPr>
        <w:t>The Join page shall contain input for entering the last name.</w:t>
      </w:r>
      <w:bookmarkEnd w:id="176"/>
    </w:p>
    <w:p w:rsidR="008B35B2" w:rsidRDefault="0009163F">
      <w:pPr>
        <w:pStyle w:val="Heading4"/>
        <w:numPr>
          <w:ilvl w:val="3"/>
          <w:numId w:val="1"/>
        </w:numPr>
        <w:tabs>
          <w:tab w:val="left" w:pos="-1800"/>
          <w:tab w:val="left" w:pos="-1526"/>
        </w:tabs>
        <w:ind w:left="0" w:firstLine="0"/>
      </w:pPr>
      <w:r>
        <w:rPr>
          <w:b w:val="0"/>
          <w:i w:val="0"/>
        </w:rPr>
        <w:t xml:space="preserve"> </w:t>
      </w:r>
      <w:bookmarkStart w:id="177" w:name="_Toc434889784"/>
      <w:r>
        <w:rPr>
          <w:b w:val="0"/>
          <w:i w:val="0"/>
        </w:rPr>
        <w:t>In the Join page the last name input shall be required.</w:t>
      </w:r>
      <w:bookmarkEnd w:id="177"/>
    </w:p>
    <w:p w:rsidR="008B35B2" w:rsidRDefault="0009163F">
      <w:pPr>
        <w:pStyle w:val="Heading4"/>
        <w:numPr>
          <w:ilvl w:val="3"/>
          <w:numId w:val="1"/>
        </w:numPr>
        <w:tabs>
          <w:tab w:val="left" w:pos="-1800"/>
          <w:tab w:val="left" w:pos="-1526"/>
        </w:tabs>
        <w:ind w:left="0" w:firstLine="0"/>
      </w:pPr>
      <w:r>
        <w:rPr>
          <w:b w:val="0"/>
          <w:i w:val="0"/>
        </w:rPr>
        <w:t xml:space="preserve"> </w:t>
      </w:r>
      <w:bookmarkStart w:id="178" w:name="_Toc434889785"/>
      <w:r>
        <w:rPr>
          <w:b w:val="0"/>
          <w:i w:val="0"/>
        </w:rPr>
        <w:t>The Join page shall contain an input for entering an email address.</w:t>
      </w:r>
      <w:bookmarkEnd w:id="178"/>
    </w:p>
    <w:p w:rsidR="008B35B2" w:rsidRDefault="0009163F">
      <w:pPr>
        <w:pStyle w:val="Heading4"/>
        <w:numPr>
          <w:ilvl w:val="3"/>
          <w:numId w:val="1"/>
        </w:numPr>
        <w:tabs>
          <w:tab w:val="left" w:pos="-1800"/>
          <w:tab w:val="left" w:pos="-1526"/>
        </w:tabs>
        <w:ind w:left="0" w:firstLine="0"/>
      </w:pPr>
      <w:r>
        <w:rPr>
          <w:b w:val="0"/>
          <w:i w:val="0"/>
        </w:rPr>
        <w:t xml:space="preserve"> </w:t>
      </w:r>
      <w:bookmarkStart w:id="179" w:name="_Toc434889786"/>
      <w:r>
        <w:rPr>
          <w:b w:val="0"/>
          <w:i w:val="0"/>
        </w:rPr>
        <w:t>The email address input will be required.</w:t>
      </w:r>
      <w:bookmarkEnd w:id="179"/>
    </w:p>
    <w:p w:rsidR="008B35B2" w:rsidRDefault="0009163F">
      <w:pPr>
        <w:pStyle w:val="Heading4"/>
        <w:numPr>
          <w:ilvl w:val="3"/>
          <w:numId w:val="1"/>
        </w:numPr>
        <w:tabs>
          <w:tab w:val="left" w:pos="-1800"/>
          <w:tab w:val="left" w:pos="-1526"/>
        </w:tabs>
        <w:ind w:left="0" w:firstLine="0"/>
      </w:pPr>
      <w:r>
        <w:rPr>
          <w:b w:val="0"/>
          <w:i w:val="0"/>
        </w:rPr>
        <w:t xml:space="preserve"> </w:t>
      </w:r>
      <w:bookmarkStart w:id="180" w:name="_Toc434889787"/>
      <w:r>
        <w:rPr>
          <w:b w:val="0"/>
          <w:i w:val="0"/>
        </w:rPr>
        <w:t>The Join page shall contain a drop down list, which specifies a major.</w:t>
      </w:r>
      <w:bookmarkEnd w:id="180"/>
    </w:p>
    <w:p w:rsidR="008B35B2" w:rsidRDefault="0009163F">
      <w:pPr>
        <w:pStyle w:val="Heading4"/>
        <w:numPr>
          <w:ilvl w:val="3"/>
          <w:numId w:val="1"/>
        </w:numPr>
        <w:tabs>
          <w:tab w:val="left" w:pos="-1800"/>
          <w:tab w:val="left" w:pos="-1526"/>
        </w:tabs>
        <w:ind w:left="0" w:firstLine="0"/>
      </w:pPr>
      <w:r>
        <w:rPr>
          <w:b w:val="0"/>
          <w:i w:val="0"/>
        </w:rPr>
        <w:t xml:space="preserve"> </w:t>
      </w:r>
      <w:bookmarkStart w:id="181" w:name="_Toc434889788"/>
      <w:r>
        <w:rPr>
          <w:b w:val="0"/>
          <w:i w:val="0"/>
        </w:rPr>
        <w:t>In the Join page the drop down list for major shall contain ‘computer science’.</w:t>
      </w:r>
      <w:bookmarkEnd w:id="181"/>
    </w:p>
    <w:p w:rsidR="008B35B2" w:rsidRDefault="0009163F">
      <w:pPr>
        <w:pStyle w:val="Heading4"/>
        <w:numPr>
          <w:ilvl w:val="3"/>
          <w:numId w:val="1"/>
        </w:numPr>
        <w:tabs>
          <w:tab w:val="left" w:pos="-1800"/>
          <w:tab w:val="left" w:pos="-1526"/>
        </w:tabs>
        <w:ind w:left="0" w:firstLine="0"/>
      </w:pPr>
      <w:r>
        <w:rPr>
          <w:b w:val="0"/>
          <w:i w:val="0"/>
        </w:rPr>
        <w:t xml:space="preserve"> </w:t>
      </w:r>
      <w:bookmarkStart w:id="182" w:name="_Toc434889789"/>
      <w:r>
        <w:rPr>
          <w:b w:val="0"/>
          <w:i w:val="0"/>
        </w:rPr>
        <w:t>The Join page shall contain the drop down list for major sh</w:t>
      </w:r>
      <w:r>
        <w:rPr>
          <w:b w:val="0"/>
          <w:i w:val="0"/>
        </w:rPr>
        <w:t>all contain ‘computer information systems’.</w:t>
      </w:r>
      <w:bookmarkEnd w:id="182"/>
    </w:p>
    <w:p w:rsidR="008B35B2" w:rsidRDefault="0009163F">
      <w:pPr>
        <w:pStyle w:val="Heading4"/>
        <w:numPr>
          <w:ilvl w:val="3"/>
          <w:numId w:val="1"/>
        </w:numPr>
        <w:tabs>
          <w:tab w:val="left" w:pos="-1800"/>
          <w:tab w:val="left" w:pos="-1526"/>
        </w:tabs>
        <w:ind w:left="0" w:firstLine="0"/>
      </w:pPr>
      <w:r>
        <w:rPr>
          <w:b w:val="0"/>
          <w:i w:val="0"/>
        </w:rPr>
        <w:t xml:space="preserve"> </w:t>
      </w:r>
      <w:bookmarkStart w:id="183" w:name="_Toc434889790"/>
      <w:r>
        <w:rPr>
          <w:b w:val="0"/>
          <w:i w:val="0"/>
        </w:rPr>
        <w:t>The Join page shall contain the drop down list for major shall contain ‘other’.</w:t>
      </w:r>
      <w:bookmarkEnd w:id="183"/>
    </w:p>
    <w:p w:rsidR="008B35B2" w:rsidRDefault="0009163F">
      <w:pPr>
        <w:pStyle w:val="Heading4"/>
        <w:numPr>
          <w:ilvl w:val="3"/>
          <w:numId w:val="1"/>
        </w:numPr>
        <w:tabs>
          <w:tab w:val="left" w:pos="-1800"/>
          <w:tab w:val="left" w:pos="-1526"/>
        </w:tabs>
        <w:ind w:left="0" w:firstLine="0"/>
      </w:pPr>
      <w:r>
        <w:rPr>
          <w:b w:val="0"/>
          <w:i w:val="0"/>
        </w:rPr>
        <w:t xml:space="preserve"> </w:t>
      </w:r>
      <w:bookmarkStart w:id="184" w:name="_Toc434889791"/>
      <w:r>
        <w:rPr>
          <w:b w:val="0"/>
          <w:i w:val="0"/>
        </w:rPr>
        <w:t>The Join page shall contain a drop down list, which specifies a classification.</w:t>
      </w:r>
      <w:bookmarkEnd w:id="184"/>
    </w:p>
    <w:p w:rsidR="008B35B2" w:rsidRDefault="0009163F">
      <w:pPr>
        <w:pStyle w:val="Heading4"/>
        <w:numPr>
          <w:ilvl w:val="3"/>
          <w:numId w:val="1"/>
        </w:numPr>
        <w:tabs>
          <w:tab w:val="left" w:pos="-1800"/>
          <w:tab w:val="left" w:pos="-1526"/>
        </w:tabs>
        <w:ind w:left="0" w:firstLine="0"/>
      </w:pPr>
      <w:r>
        <w:rPr>
          <w:b w:val="0"/>
          <w:i w:val="0"/>
        </w:rPr>
        <w:t xml:space="preserve"> </w:t>
      </w:r>
      <w:bookmarkStart w:id="185" w:name="_Toc434889792"/>
      <w:r>
        <w:rPr>
          <w:b w:val="0"/>
          <w:i w:val="0"/>
        </w:rPr>
        <w:t xml:space="preserve">In the Join page the drop down list for major </w:t>
      </w:r>
      <w:r>
        <w:rPr>
          <w:b w:val="0"/>
          <w:i w:val="0"/>
        </w:rPr>
        <w:t>shall contain ‘freshman.</w:t>
      </w:r>
      <w:bookmarkEnd w:id="185"/>
    </w:p>
    <w:p w:rsidR="008B35B2" w:rsidRDefault="0009163F">
      <w:pPr>
        <w:pStyle w:val="Heading4"/>
        <w:numPr>
          <w:ilvl w:val="3"/>
          <w:numId w:val="1"/>
        </w:numPr>
        <w:tabs>
          <w:tab w:val="left" w:pos="-1800"/>
          <w:tab w:val="left" w:pos="-1526"/>
        </w:tabs>
        <w:ind w:left="0" w:firstLine="0"/>
      </w:pPr>
      <w:r>
        <w:rPr>
          <w:b w:val="0"/>
          <w:i w:val="0"/>
        </w:rPr>
        <w:t xml:space="preserve"> </w:t>
      </w:r>
      <w:bookmarkStart w:id="186" w:name="_Toc434889793"/>
      <w:r>
        <w:rPr>
          <w:b w:val="0"/>
          <w:i w:val="0"/>
        </w:rPr>
        <w:t>In the Join page the drop down list for major shall contain ‘sophomore’.</w:t>
      </w:r>
      <w:bookmarkEnd w:id="186"/>
    </w:p>
    <w:p w:rsidR="008B35B2" w:rsidRDefault="0009163F">
      <w:pPr>
        <w:pStyle w:val="Heading4"/>
        <w:numPr>
          <w:ilvl w:val="3"/>
          <w:numId w:val="1"/>
        </w:numPr>
        <w:tabs>
          <w:tab w:val="left" w:pos="-1800"/>
          <w:tab w:val="left" w:pos="-1526"/>
        </w:tabs>
        <w:ind w:left="0" w:firstLine="0"/>
      </w:pPr>
      <w:r>
        <w:rPr>
          <w:b w:val="0"/>
          <w:i w:val="0"/>
        </w:rPr>
        <w:t xml:space="preserve"> </w:t>
      </w:r>
      <w:bookmarkStart w:id="187" w:name="_Toc434889794"/>
      <w:r>
        <w:rPr>
          <w:b w:val="0"/>
          <w:i w:val="0"/>
        </w:rPr>
        <w:t>In the Join page the drop down list for major shall contain ‘junior’.</w:t>
      </w:r>
      <w:bookmarkEnd w:id="187"/>
    </w:p>
    <w:p w:rsidR="008B35B2" w:rsidRDefault="0009163F">
      <w:pPr>
        <w:pStyle w:val="Heading4"/>
        <w:numPr>
          <w:ilvl w:val="3"/>
          <w:numId w:val="1"/>
        </w:numPr>
        <w:tabs>
          <w:tab w:val="left" w:pos="-1800"/>
          <w:tab w:val="left" w:pos="-1526"/>
        </w:tabs>
        <w:ind w:left="0" w:firstLine="0"/>
      </w:pPr>
      <w:r>
        <w:rPr>
          <w:b w:val="0"/>
          <w:i w:val="0"/>
        </w:rPr>
        <w:t xml:space="preserve"> </w:t>
      </w:r>
      <w:bookmarkStart w:id="188" w:name="_Toc434889795"/>
      <w:r>
        <w:rPr>
          <w:b w:val="0"/>
          <w:i w:val="0"/>
        </w:rPr>
        <w:t>In the Join page the drop down list for major shall contain ‘senior’.</w:t>
      </w:r>
      <w:bookmarkEnd w:id="188"/>
    </w:p>
    <w:p w:rsidR="008B35B2" w:rsidRDefault="0009163F">
      <w:pPr>
        <w:pStyle w:val="Heading4"/>
        <w:numPr>
          <w:ilvl w:val="3"/>
          <w:numId w:val="1"/>
        </w:numPr>
        <w:tabs>
          <w:tab w:val="left" w:pos="-1800"/>
          <w:tab w:val="left" w:pos="-1526"/>
        </w:tabs>
        <w:ind w:left="0" w:firstLine="0"/>
      </w:pPr>
      <w:r>
        <w:rPr>
          <w:b w:val="0"/>
          <w:i w:val="0"/>
        </w:rPr>
        <w:t xml:space="preserve"> </w:t>
      </w:r>
      <w:bookmarkStart w:id="189" w:name="_Toc434889796"/>
      <w:r>
        <w:rPr>
          <w:b w:val="0"/>
          <w:i w:val="0"/>
        </w:rPr>
        <w:t xml:space="preserve">The Join page </w:t>
      </w:r>
      <w:r>
        <w:rPr>
          <w:b w:val="0"/>
          <w:i w:val="0"/>
        </w:rPr>
        <w:t>shall contain an input for the graduation date.</w:t>
      </w:r>
      <w:bookmarkEnd w:id="189"/>
    </w:p>
    <w:p w:rsidR="008B35B2" w:rsidRDefault="0009163F">
      <w:pPr>
        <w:pStyle w:val="Heading4"/>
        <w:numPr>
          <w:ilvl w:val="3"/>
          <w:numId w:val="1"/>
        </w:numPr>
        <w:tabs>
          <w:tab w:val="left" w:pos="-1800"/>
          <w:tab w:val="left" w:pos="-1526"/>
        </w:tabs>
        <w:ind w:left="0" w:firstLine="0"/>
      </w:pPr>
      <w:r>
        <w:rPr>
          <w:b w:val="0"/>
          <w:i w:val="0"/>
        </w:rPr>
        <w:t xml:space="preserve"> </w:t>
      </w:r>
      <w:bookmarkStart w:id="190" w:name="_Toc434889797"/>
      <w:r>
        <w:rPr>
          <w:b w:val="0"/>
          <w:i w:val="0"/>
        </w:rPr>
        <w:t>In the Join page the graduation date input will allow the user to type in the date.</w:t>
      </w:r>
      <w:bookmarkEnd w:id="190"/>
    </w:p>
    <w:p w:rsidR="008B35B2" w:rsidRDefault="0009163F">
      <w:pPr>
        <w:pStyle w:val="Heading4"/>
        <w:numPr>
          <w:ilvl w:val="3"/>
          <w:numId w:val="1"/>
        </w:numPr>
        <w:tabs>
          <w:tab w:val="left" w:pos="-1800"/>
          <w:tab w:val="left" w:pos="-1526"/>
        </w:tabs>
        <w:ind w:left="0" w:firstLine="0"/>
      </w:pPr>
      <w:r>
        <w:rPr>
          <w:b w:val="0"/>
          <w:i w:val="0"/>
        </w:rPr>
        <w:t xml:space="preserve"> </w:t>
      </w:r>
      <w:bookmarkStart w:id="191" w:name="_Toc434889798"/>
      <w:r>
        <w:rPr>
          <w:b w:val="0"/>
          <w:i w:val="0"/>
        </w:rPr>
        <w:t>In the Join page the graduation date input will allow the user to click the field and a calendar widget shall appear.</w:t>
      </w:r>
      <w:bookmarkEnd w:id="191"/>
    </w:p>
    <w:p w:rsidR="008B35B2" w:rsidRDefault="0009163F">
      <w:pPr>
        <w:pStyle w:val="Heading4"/>
        <w:numPr>
          <w:ilvl w:val="3"/>
          <w:numId w:val="1"/>
        </w:numPr>
        <w:tabs>
          <w:tab w:val="left" w:pos="-1800"/>
          <w:tab w:val="left" w:pos="-1526"/>
        </w:tabs>
        <w:ind w:left="0" w:firstLine="0"/>
      </w:pPr>
      <w:r>
        <w:rPr>
          <w:b w:val="0"/>
          <w:i w:val="0"/>
        </w:rPr>
        <w:t xml:space="preserve"> </w:t>
      </w:r>
      <w:bookmarkStart w:id="192" w:name="_Toc434889799"/>
      <w:r>
        <w:rPr>
          <w:b w:val="0"/>
          <w:i w:val="0"/>
        </w:rPr>
        <w:t xml:space="preserve">In </w:t>
      </w:r>
      <w:r>
        <w:rPr>
          <w:b w:val="0"/>
          <w:i w:val="0"/>
        </w:rPr>
        <w:t>the Join page the graduation widget shall graphically select the day, month, and year.</w:t>
      </w:r>
      <w:bookmarkEnd w:id="192"/>
    </w:p>
    <w:p w:rsidR="008B35B2" w:rsidRDefault="0009163F">
      <w:pPr>
        <w:pStyle w:val="Heading4"/>
        <w:numPr>
          <w:ilvl w:val="3"/>
          <w:numId w:val="1"/>
        </w:numPr>
        <w:tabs>
          <w:tab w:val="left" w:pos="-1800"/>
          <w:tab w:val="left" w:pos="-1526"/>
        </w:tabs>
        <w:ind w:left="0" w:firstLine="0"/>
      </w:pPr>
      <w:r>
        <w:rPr>
          <w:b w:val="0"/>
          <w:i w:val="0"/>
        </w:rPr>
        <w:lastRenderedPageBreak/>
        <w:t xml:space="preserve"> </w:t>
      </w:r>
      <w:bookmarkStart w:id="193" w:name="_Toc434889800"/>
      <w:r>
        <w:rPr>
          <w:b w:val="0"/>
          <w:i w:val="0"/>
        </w:rPr>
        <w:t>The Join page shall contain a drop down list, which specifies the size of a t-shirt.</w:t>
      </w:r>
      <w:bookmarkEnd w:id="193"/>
    </w:p>
    <w:p w:rsidR="008B35B2" w:rsidRDefault="0009163F">
      <w:pPr>
        <w:pStyle w:val="Heading4"/>
        <w:numPr>
          <w:ilvl w:val="3"/>
          <w:numId w:val="1"/>
        </w:numPr>
        <w:tabs>
          <w:tab w:val="left" w:pos="-1800"/>
          <w:tab w:val="left" w:pos="-1526"/>
        </w:tabs>
        <w:ind w:left="0" w:firstLine="0"/>
      </w:pPr>
      <w:r>
        <w:rPr>
          <w:b w:val="0"/>
          <w:i w:val="0"/>
        </w:rPr>
        <w:t xml:space="preserve"> </w:t>
      </w:r>
      <w:bookmarkStart w:id="194" w:name="_Toc434889801"/>
      <w:r>
        <w:rPr>
          <w:b w:val="0"/>
          <w:i w:val="0"/>
        </w:rPr>
        <w:t>In the Join page the drop down list for major shall contain ‘small’.</w:t>
      </w:r>
      <w:bookmarkEnd w:id="194"/>
    </w:p>
    <w:p w:rsidR="008B35B2" w:rsidRDefault="0009163F">
      <w:pPr>
        <w:pStyle w:val="Heading4"/>
        <w:numPr>
          <w:ilvl w:val="3"/>
          <w:numId w:val="1"/>
        </w:numPr>
        <w:tabs>
          <w:tab w:val="left" w:pos="-1800"/>
          <w:tab w:val="left" w:pos="-1526"/>
        </w:tabs>
        <w:ind w:left="0" w:firstLine="0"/>
      </w:pPr>
      <w:r>
        <w:rPr>
          <w:b w:val="0"/>
          <w:i w:val="0"/>
        </w:rPr>
        <w:t xml:space="preserve"> </w:t>
      </w:r>
      <w:bookmarkStart w:id="195" w:name="_Toc434889802"/>
      <w:r>
        <w:rPr>
          <w:b w:val="0"/>
          <w:i w:val="0"/>
        </w:rPr>
        <w:t xml:space="preserve">In the Join </w:t>
      </w:r>
      <w:r>
        <w:rPr>
          <w:b w:val="0"/>
          <w:i w:val="0"/>
        </w:rPr>
        <w:t>page the the drop down list for major shall contain ‘medium’.</w:t>
      </w:r>
      <w:bookmarkEnd w:id="195"/>
    </w:p>
    <w:p w:rsidR="008B35B2" w:rsidRDefault="0009163F">
      <w:pPr>
        <w:pStyle w:val="Heading4"/>
        <w:numPr>
          <w:ilvl w:val="3"/>
          <w:numId w:val="1"/>
        </w:numPr>
        <w:tabs>
          <w:tab w:val="left" w:pos="-1800"/>
          <w:tab w:val="left" w:pos="-1526"/>
        </w:tabs>
        <w:ind w:left="0" w:firstLine="0"/>
      </w:pPr>
      <w:r>
        <w:rPr>
          <w:b w:val="0"/>
          <w:i w:val="0"/>
        </w:rPr>
        <w:t xml:space="preserve"> </w:t>
      </w:r>
      <w:bookmarkStart w:id="196" w:name="_Toc434889803"/>
      <w:r>
        <w:rPr>
          <w:b w:val="0"/>
          <w:i w:val="0"/>
        </w:rPr>
        <w:t>In the Join page the the drop down list for major shall contain ‘large’.</w:t>
      </w:r>
      <w:bookmarkEnd w:id="196"/>
    </w:p>
    <w:p w:rsidR="008B35B2" w:rsidRDefault="0009163F">
      <w:pPr>
        <w:pStyle w:val="Heading4"/>
        <w:numPr>
          <w:ilvl w:val="3"/>
          <w:numId w:val="1"/>
        </w:numPr>
        <w:tabs>
          <w:tab w:val="left" w:pos="-1800"/>
          <w:tab w:val="left" w:pos="-1526"/>
        </w:tabs>
        <w:ind w:left="0" w:firstLine="0"/>
      </w:pPr>
      <w:r>
        <w:rPr>
          <w:b w:val="0"/>
          <w:i w:val="0"/>
        </w:rPr>
        <w:t xml:space="preserve"> </w:t>
      </w:r>
      <w:bookmarkStart w:id="197" w:name="_Toc434889804"/>
      <w:r>
        <w:rPr>
          <w:b w:val="0"/>
          <w:i w:val="0"/>
        </w:rPr>
        <w:t>In the Join page the the drop down list for major shall contain ‘extra large’.</w:t>
      </w:r>
      <w:bookmarkEnd w:id="197"/>
    </w:p>
    <w:p w:rsidR="008B35B2" w:rsidRDefault="0009163F">
      <w:pPr>
        <w:pStyle w:val="Heading4"/>
        <w:numPr>
          <w:ilvl w:val="3"/>
          <w:numId w:val="1"/>
        </w:numPr>
        <w:tabs>
          <w:tab w:val="left" w:pos="-1800"/>
          <w:tab w:val="left" w:pos="-1526"/>
        </w:tabs>
        <w:ind w:left="0" w:firstLine="0"/>
      </w:pPr>
      <w:r>
        <w:rPr>
          <w:b w:val="0"/>
          <w:i w:val="0"/>
        </w:rPr>
        <w:t xml:space="preserve"> </w:t>
      </w:r>
      <w:bookmarkStart w:id="198" w:name="_Toc434889805"/>
      <w:r>
        <w:rPr>
          <w:b w:val="0"/>
          <w:i w:val="0"/>
        </w:rPr>
        <w:t>The Join page shall contain a Submit bu</w:t>
      </w:r>
      <w:r>
        <w:rPr>
          <w:b w:val="0"/>
          <w:i w:val="0"/>
        </w:rPr>
        <w:t>tton.</w:t>
      </w:r>
      <w:bookmarkEnd w:id="198"/>
    </w:p>
    <w:p w:rsidR="008B35B2" w:rsidRDefault="0009163F">
      <w:pPr>
        <w:pStyle w:val="Heading4"/>
        <w:numPr>
          <w:ilvl w:val="3"/>
          <w:numId w:val="1"/>
        </w:numPr>
        <w:tabs>
          <w:tab w:val="left" w:pos="-1800"/>
          <w:tab w:val="left" w:pos="-1526"/>
        </w:tabs>
        <w:ind w:left="0" w:firstLine="0"/>
      </w:pPr>
      <w:r>
        <w:rPr>
          <w:b w:val="0"/>
          <w:i w:val="0"/>
        </w:rPr>
        <w:t xml:space="preserve"> </w:t>
      </w:r>
      <w:bookmarkStart w:id="199" w:name="_Toc434889806"/>
      <w:r>
        <w:rPr>
          <w:b w:val="0"/>
          <w:i w:val="0"/>
        </w:rPr>
        <w:t>The Join page shall contain a Reset button.</w:t>
      </w:r>
      <w:bookmarkEnd w:id="199"/>
    </w:p>
    <w:p w:rsidR="008B35B2" w:rsidRDefault="0009163F">
      <w:pPr>
        <w:pStyle w:val="Heading4"/>
        <w:numPr>
          <w:ilvl w:val="3"/>
          <w:numId w:val="1"/>
        </w:numPr>
        <w:tabs>
          <w:tab w:val="left" w:pos="-1800"/>
          <w:tab w:val="left" w:pos="-1526"/>
        </w:tabs>
        <w:ind w:left="806" w:hanging="806"/>
      </w:pPr>
      <w:r>
        <w:rPr>
          <w:b w:val="0"/>
          <w:i w:val="0"/>
        </w:rPr>
        <w:t xml:space="preserve"> </w:t>
      </w:r>
      <w:bookmarkStart w:id="200" w:name="_Toc434889807"/>
      <w:r>
        <w:rPr>
          <w:b w:val="0"/>
          <w:i w:val="0"/>
        </w:rPr>
        <w:t>The Join page shall retain any information entered if the user navigates to another page and comes back before submitting the form.</w:t>
      </w:r>
      <w:bookmarkEnd w:id="200"/>
    </w:p>
    <w:p w:rsidR="008B35B2" w:rsidRDefault="0009163F">
      <w:pPr>
        <w:pStyle w:val="Heading4"/>
        <w:numPr>
          <w:ilvl w:val="3"/>
          <w:numId w:val="1"/>
        </w:numPr>
        <w:tabs>
          <w:tab w:val="left" w:pos="-1800"/>
          <w:tab w:val="left" w:pos="-1526"/>
        </w:tabs>
        <w:ind w:left="720" w:hanging="806"/>
      </w:pPr>
      <w:bookmarkStart w:id="201" w:name="_Toc434889808"/>
      <w:r>
        <w:rPr>
          <w:b w:val="0"/>
          <w:i w:val="0"/>
        </w:rPr>
        <w:t xml:space="preserve">In the Join page when Submit button is pressed the information in the </w:t>
      </w:r>
      <w:r>
        <w:rPr>
          <w:b w:val="0"/>
          <w:i w:val="0"/>
        </w:rPr>
        <w:t>required fields (first name, last name, and email) shall be validated for correct format.</w:t>
      </w:r>
      <w:bookmarkEnd w:id="201"/>
    </w:p>
    <w:p w:rsidR="008B35B2" w:rsidRDefault="0009163F">
      <w:pPr>
        <w:pStyle w:val="Heading4"/>
        <w:numPr>
          <w:ilvl w:val="3"/>
          <w:numId w:val="1"/>
        </w:numPr>
        <w:tabs>
          <w:tab w:val="left" w:pos="-1800"/>
          <w:tab w:val="left" w:pos="-1526"/>
        </w:tabs>
        <w:ind w:left="0" w:firstLine="0"/>
      </w:pPr>
      <w:r>
        <w:rPr>
          <w:b w:val="0"/>
          <w:i w:val="0"/>
        </w:rPr>
        <w:t xml:space="preserve"> </w:t>
      </w:r>
      <w:bookmarkStart w:id="202" w:name="_Toc434889809"/>
      <w:r>
        <w:rPr>
          <w:b w:val="0"/>
          <w:i w:val="0"/>
        </w:rPr>
        <w:t>The Join page when the Submit button is pressed the form information will be stored.</w:t>
      </w:r>
      <w:bookmarkEnd w:id="202"/>
    </w:p>
    <w:p w:rsidR="008B35B2" w:rsidRDefault="0009163F">
      <w:pPr>
        <w:pStyle w:val="Heading4"/>
        <w:numPr>
          <w:ilvl w:val="3"/>
          <w:numId w:val="1"/>
        </w:numPr>
        <w:tabs>
          <w:tab w:val="left" w:pos="-1800"/>
          <w:tab w:val="left" w:pos="-1526"/>
        </w:tabs>
        <w:ind w:left="0" w:firstLine="0"/>
      </w:pPr>
      <w:r>
        <w:rPr>
          <w:b w:val="0"/>
          <w:i w:val="0"/>
        </w:rPr>
        <w:t xml:space="preserve"> </w:t>
      </w:r>
      <w:bookmarkStart w:id="203" w:name="_Toc434889810"/>
      <w:r>
        <w:rPr>
          <w:b w:val="0"/>
          <w:i w:val="0"/>
        </w:rPr>
        <w:t xml:space="preserve">The Join page when the Reset button is pressed, it will clear all input fields </w:t>
      </w:r>
      <w:r>
        <w:rPr>
          <w:b w:val="0"/>
          <w:i w:val="0"/>
        </w:rPr>
        <w:t>within the form.</w:t>
      </w:r>
      <w:bookmarkEnd w:id="203"/>
      <w:r>
        <w:rPr>
          <w:b w:val="0"/>
          <w:i w:val="0"/>
        </w:rPr>
        <w:t xml:space="preserve"> </w:t>
      </w:r>
      <w:bookmarkStart w:id="204" w:name="_Toc431870200"/>
    </w:p>
    <w:p w:rsidR="008B35B2" w:rsidRDefault="0009163F">
      <w:pPr>
        <w:pStyle w:val="Heading2"/>
        <w:numPr>
          <w:ilvl w:val="1"/>
          <w:numId w:val="1"/>
        </w:numPr>
        <w:tabs>
          <w:tab w:val="left" w:pos="0"/>
        </w:tabs>
        <w:ind w:left="0" w:firstLine="0"/>
      </w:pPr>
      <w:bookmarkStart w:id="205" w:name="_Toc432263651"/>
      <w:bookmarkStart w:id="206" w:name="_Toc434889812"/>
      <w:bookmarkStart w:id="207" w:name="_Toc443240089"/>
      <w:r>
        <w:t>Events Page</w:t>
      </w:r>
      <w:bookmarkEnd w:id="204"/>
      <w:bookmarkEnd w:id="205"/>
      <w:bookmarkEnd w:id="206"/>
      <w:bookmarkEnd w:id="207"/>
    </w:p>
    <w:p w:rsidR="008B35B2" w:rsidRDefault="0009163F">
      <w:pPr>
        <w:pStyle w:val="Heading3"/>
        <w:numPr>
          <w:ilvl w:val="2"/>
          <w:numId w:val="1"/>
        </w:numPr>
        <w:tabs>
          <w:tab w:val="left" w:pos="0"/>
        </w:tabs>
        <w:ind w:left="0" w:firstLine="0"/>
      </w:pPr>
      <w:bookmarkStart w:id="208" w:name="_Toc434889813"/>
      <w:r>
        <w:t>Primary Content</w:t>
      </w:r>
      <w:bookmarkEnd w:id="208"/>
    </w:p>
    <w:p w:rsidR="008B35B2" w:rsidRDefault="0009163F">
      <w:pPr>
        <w:pStyle w:val="Heading4"/>
        <w:numPr>
          <w:ilvl w:val="3"/>
          <w:numId w:val="1"/>
        </w:numPr>
        <w:tabs>
          <w:tab w:val="left" w:pos="-1800"/>
          <w:tab w:val="left" w:pos="-1526"/>
        </w:tabs>
        <w:ind w:left="0" w:firstLine="0"/>
      </w:pPr>
      <w:bookmarkStart w:id="209" w:name="_Toc434889814"/>
      <w:r>
        <w:rPr>
          <w:b w:val="0"/>
          <w:i w:val="0"/>
        </w:rPr>
        <w:t>The Events page shall show based calendar with up upcoming events.</w:t>
      </w:r>
      <w:bookmarkEnd w:id="209"/>
    </w:p>
    <w:p w:rsidR="008B35B2" w:rsidRDefault="0009163F">
      <w:pPr>
        <w:pStyle w:val="Heading4"/>
        <w:numPr>
          <w:ilvl w:val="3"/>
          <w:numId w:val="1"/>
        </w:numPr>
        <w:tabs>
          <w:tab w:val="left" w:pos="-1800"/>
          <w:tab w:val="left" w:pos="-1526"/>
        </w:tabs>
        <w:ind w:left="0" w:firstLine="0"/>
      </w:pPr>
      <w:bookmarkStart w:id="210" w:name="_Toc434889815"/>
      <w:r>
        <w:rPr>
          <w:b w:val="0"/>
          <w:i w:val="0"/>
        </w:rPr>
        <w:t>In the Events Page the calendar shall display names of upcoming events throughout the current month.</w:t>
      </w:r>
      <w:bookmarkEnd w:id="210"/>
    </w:p>
    <w:p w:rsidR="008B35B2" w:rsidRDefault="0009163F">
      <w:pPr>
        <w:pStyle w:val="Heading4"/>
        <w:numPr>
          <w:ilvl w:val="3"/>
          <w:numId w:val="1"/>
        </w:numPr>
        <w:tabs>
          <w:tab w:val="left" w:pos="-1800"/>
          <w:tab w:val="left" w:pos="-1526"/>
        </w:tabs>
        <w:ind w:left="0" w:firstLine="0"/>
      </w:pPr>
      <w:bookmarkStart w:id="211" w:name="_Toc434889816"/>
      <w:r>
        <w:rPr>
          <w:b w:val="0"/>
          <w:i w:val="0"/>
        </w:rPr>
        <w:t xml:space="preserve">In the Events Page the calendar will show </w:t>
      </w:r>
      <w:r>
        <w:rPr>
          <w:b w:val="0"/>
          <w:i w:val="0"/>
        </w:rPr>
        <w:t>the name of the event in bold.</w:t>
      </w:r>
      <w:bookmarkEnd w:id="211"/>
    </w:p>
    <w:p w:rsidR="008B35B2" w:rsidRDefault="0009163F">
      <w:pPr>
        <w:pStyle w:val="Heading4"/>
        <w:numPr>
          <w:ilvl w:val="3"/>
          <w:numId w:val="1"/>
        </w:numPr>
        <w:tabs>
          <w:tab w:val="left" w:pos="-1800"/>
          <w:tab w:val="left" w:pos="-1526"/>
        </w:tabs>
        <w:ind w:left="0" w:firstLine="0"/>
      </w:pPr>
      <w:bookmarkStart w:id="212" w:name="_Toc434889817"/>
      <w:r>
        <w:rPr>
          <w:b w:val="0"/>
          <w:i w:val="0"/>
        </w:rPr>
        <w:t>In the Events Page the calendar shall contain the event date.</w:t>
      </w:r>
      <w:bookmarkEnd w:id="212"/>
    </w:p>
    <w:p w:rsidR="008B35B2" w:rsidRDefault="0009163F">
      <w:pPr>
        <w:pStyle w:val="Heading4"/>
        <w:numPr>
          <w:ilvl w:val="3"/>
          <w:numId w:val="1"/>
        </w:numPr>
        <w:tabs>
          <w:tab w:val="left" w:pos="-1800"/>
          <w:tab w:val="left" w:pos="-1526"/>
        </w:tabs>
        <w:ind w:left="0" w:firstLine="0"/>
      </w:pPr>
      <w:bookmarkStart w:id="213" w:name="_Toc434889818"/>
      <w:r>
        <w:rPr>
          <w:b w:val="0"/>
          <w:i w:val="0"/>
        </w:rPr>
        <w:t>In the Events Page the calendar shall show the name of the event creator.</w:t>
      </w:r>
      <w:bookmarkEnd w:id="213"/>
    </w:p>
    <w:p w:rsidR="008B35B2" w:rsidRDefault="0009163F">
      <w:pPr>
        <w:pStyle w:val="Heading4"/>
        <w:numPr>
          <w:ilvl w:val="3"/>
          <w:numId w:val="1"/>
        </w:numPr>
        <w:tabs>
          <w:tab w:val="left" w:pos="-1800"/>
          <w:tab w:val="left" w:pos="-1526"/>
        </w:tabs>
        <w:ind w:left="0" w:firstLine="0"/>
      </w:pPr>
      <w:bookmarkStart w:id="214" w:name="_Toc434889821"/>
      <w:r>
        <w:rPr>
          <w:b w:val="0"/>
          <w:i w:val="0"/>
        </w:rPr>
        <w:t>In the Events Page the mouse over information shall show the time(s) of the event.</w:t>
      </w:r>
      <w:bookmarkEnd w:id="214"/>
      <w:r>
        <w:rPr>
          <w:b w:val="0"/>
          <w:i w:val="0"/>
        </w:rPr>
        <w:t xml:space="preserve"> </w:t>
      </w:r>
    </w:p>
    <w:p w:rsidR="008B35B2" w:rsidRDefault="0009163F">
      <w:pPr>
        <w:pStyle w:val="Heading2"/>
        <w:numPr>
          <w:ilvl w:val="1"/>
          <w:numId w:val="1"/>
        </w:numPr>
        <w:tabs>
          <w:tab w:val="left" w:pos="0"/>
        </w:tabs>
        <w:ind w:left="0" w:firstLine="0"/>
      </w:pPr>
      <w:bookmarkStart w:id="215" w:name="_Toc432263652"/>
      <w:bookmarkStart w:id="216" w:name="_Toc434889822"/>
      <w:bookmarkStart w:id="217" w:name="_Toc443240090"/>
      <w:r>
        <w:rPr>
          <w:sz w:val="24"/>
        </w:rPr>
        <w:t>C</w:t>
      </w:r>
      <w:bookmarkStart w:id="218" w:name="_Toc431870201"/>
      <w:r>
        <w:rPr>
          <w:sz w:val="24"/>
        </w:rPr>
        <w:t>aree</w:t>
      </w:r>
      <w:r>
        <w:rPr>
          <w:sz w:val="24"/>
        </w:rPr>
        <w:t>r</w:t>
      </w:r>
      <w:r>
        <w:t xml:space="preserve"> page</w:t>
      </w:r>
      <w:bookmarkEnd w:id="215"/>
      <w:bookmarkEnd w:id="216"/>
      <w:bookmarkEnd w:id="217"/>
      <w:bookmarkEnd w:id="218"/>
    </w:p>
    <w:p w:rsidR="008B35B2" w:rsidRDefault="0009163F">
      <w:pPr>
        <w:pStyle w:val="Heading3"/>
        <w:numPr>
          <w:ilvl w:val="2"/>
          <w:numId w:val="1"/>
        </w:numPr>
        <w:tabs>
          <w:tab w:val="left" w:pos="0"/>
        </w:tabs>
        <w:ind w:left="0" w:firstLine="0"/>
      </w:pPr>
      <w:bookmarkStart w:id="219" w:name="_Toc434889823"/>
      <w:r>
        <w:t>Information Interview</w:t>
      </w:r>
      <w:bookmarkEnd w:id="219"/>
    </w:p>
    <w:p w:rsidR="008B35B2" w:rsidRDefault="0009163F">
      <w:pPr>
        <w:pStyle w:val="Heading4"/>
        <w:numPr>
          <w:ilvl w:val="3"/>
          <w:numId w:val="1"/>
        </w:numPr>
        <w:tabs>
          <w:tab w:val="left" w:pos="-1800"/>
          <w:tab w:val="left" w:pos="-1526"/>
        </w:tabs>
        <w:ind w:left="0" w:firstLine="0"/>
      </w:pPr>
      <w:r>
        <w:rPr>
          <w:b w:val="0"/>
        </w:rPr>
        <w:t xml:space="preserve"> </w:t>
      </w:r>
      <w:bookmarkStart w:id="220" w:name="_Toc434889824"/>
      <w:r>
        <w:rPr>
          <w:b w:val="0"/>
          <w:i w:val="0"/>
        </w:rPr>
        <w:t>In the Careers page there shall be a text box containing information about Job fairs.</w:t>
      </w:r>
      <w:bookmarkEnd w:id="220"/>
    </w:p>
    <w:p w:rsidR="008B35B2" w:rsidRDefault="0009163F">
      <w:pPr>
        <w:pStyle w:val="Heading4"/>
        <w:numPr>
          <w:ilvl w:val="3"/>
          <w:numId w:val="1"/>
        </w:numPr>
        <w:tabs>
          <w:tab w:val="left" w:pos="-1800"/>
          <w:tab w:val="left" w:pos="-1526"/>
        </w:tabs>
        <w:ind w:left="0" w:firstLine="0"/>
      </w:pPr>
      <w:r>
        <w:rPr>
          <w:b w:val="0"/>
          <w:i w:val="0"/>
        </w:rPr>
        <w:t xml:space="preserve"> </w:t>
      </w:r>
      <w:bookmarkStart w:id="221" w:name="_Toc434889825"/>
      <w:r>
        <w:rPr>
          <w:b w:val="0"/>
          <w:i w:val="0"/>
        </w:rPr>
        <w:t>In the Careers page there shall be a text box containing information on other job opportunities.</w:t>
      </w:r>
      <w:bookmarkEnd w:id="221"/>
    </w:p>
    <w:p w:rsidR="008B35B2" w:rsidRDefault="0009163F">
      <w:pPr>
        <w:pStyle w:val="Heading3"/>
        <w:numPr>
          <w:ilvl w:val="2"/>
          <w:numId w:val="1"/>
        </w:numPr>
        <w:tabs>
          <w:tab w:val="left" w:pos="0"/>
        </w:tabs>
        <w:ind w:left="0" w:firstLine="0"/>
      </w:pPr>
      <w:bookmarkStart w:id="222" w:name="_Toc434889827"/>
      <w:r>
        <w:t>Career Portfolio</w:t>
      </w:r>
      <w:bookmarkEnd w:id="222"/>
    </w:p>
    <w:p w:rsidR="008B35B2" w:rsidRDefault="0009163F">
      <w:pPr>
        <w:pStyle w:val="Heading4"/>
        <w:numPr>
          <w:ilvl w:val="3"/>
          <w:numId w:val="1"/>
        </w:numPr>
        <w:tabs>
          <w:tab w:val="left" w:pos="-1800"/>
          <w:tab w:val="left" w:pos="-1526"/>
        </w:tabs>
        <w:ind w:left="0" w:firstLine="0"/>
      </w:pPr>
      <w:r>
        <w:lastRenderedPageBreak/>
        <w:t xml:space="preserve"> </w:t>
      </w:r>
      <w:bookmarkStart w:id="223" w:name="_Toc434889828"/>
      <w:r>
        <w:rPr>
          <w:b w:val="0"/>
          <w:i w:val="0"/>
        </w:rPr>
        <w:t xml:space="preserve">In the Careers page </w:t>
      </w:r>
      <w:r>
        <w:rPr>
          <w:b w:val="0"/>
          <w:i w:val="0"/>
        </w:rPr>
        <w:t>there shall be a text box containing information about how to build a resume that will stand out.</w:t>
      </w:r>
      <w:bookmarkEnd w:id="223"/>
    </w:p>
    <w:p w:rsidR="008B35B2" w:rsidRDefault="0009163F">
      <w:pPr>
        <w:pStyle w:val="Heading4"/>
        <w:numPr>
          <w:ilvl w:val="3"/>
          <w:numId w:val="1"/>
        </w:numPr>
        <w:tabs>
          <w:tab w:val="left" w:pos="-1800"/>
          <w:tab w:val="left" w:pos="-1526"/>
        </w:tabs>
        <w:ind w:left="0" w:firstLine="0"/>
      </w:pPr>
      <w:r>
        <w:rPr>
          <w:b w:val="0"/>
          <w:i w:val="0"/>
        </w:rPr>
        <w:t xml:space="preserve"> </w:t>
      </w:r>
      <w:bookmarkStart w:id="224" w:name="_Toc434889829"/>
      <w:r>
        <w:rPr>
          <w:b w:val="0"/>
          <w:i w:val="0"/>
        </w:rPr>
        <w:t>In the Careers page there shall be links to template resumes/career portfolios.</w:t>
      </w:r>
      <w:bookmarkEnd w:id="224"/>
    </w:p>
    <w:p w:rsidR="008B35B2" w:rsidRDefault="0009163F">
      <w:pPr>
        <w:pStyle w:val="Heading4"/>
        <w:numPr>
          <w:ilvl w:val="3"/>
          <w:numId w:val="1"/>
        </w:numPr>
        <w:tabs>
          <w:tab w:val="left" w:pos="-1800"/>
          <w:tab w:val="left" w:pos="-1526"/>
        </w:tabs>
        <w:ind w:left="0" w:firstLine="0"/>
      </w:pPr>
      <w:r>
        <w:rPr>
          <w:b w:val="0"/>
        </w:rPr>
        <w:t xml:space="preserve"> </w:t>
      </w:r>
      <w:bookmarkStart w:id="225" w:name="_Toc434889830"/>
      <w:r>
        <w:rPr>
          <w:b w:val="0"/>
          <w:i w:val="0"/>
        </w:rPr>
        <w:t>In the Careers page there shall be links to completed resumes/career portfol</w:t>
      </w:r>
      <w:r>
        <w:rPr>
          <w:b w:val="0"/>
          <w:i w:val="0"/>
        </w:rPr>
        <w:t>ios from past members.</w:t>
      </w:r>
      <w:bookmarkEnd w:id="225"/>
    </w:p>
    <w:p w:rsidR="008B35B2" w:rsidRDefault="0009163F">
      <w:pPr>
        <w:pStyle w:val="Heading3"/>
        <w:numPr>
          <w:ilvl w:val="2"/>
          <w:numId w:val="1"/>
        </w:numPr>
        <w:tabs>
          <w:tab w:val="left" w:pos="0"/>
        </w:tabs>
        <w:ind w:left="0" w:firstLine="0"/>
      </w:pPr>
      <w:bookmarkStart w:id="226" w:name="_Toc434889831"/>
      <w:r>
        <w:rPr>
          <w:i/>
        </w:rPr>
        <w:t>Career Planning</w:t>
      </w:r>
      <w:bookmarkEnd w:id="226"/>
    </w:p>
    <w:p w:rsidR="008B35B2" w:rsidRDefault="0009163F">
      <w:pPr>
        <w:pStyle w:val="Heading4"/>
        <w:numPr>
          <w:ilvl w:val="3"/>
          <w:numId w:val="1"/>
        </w:numPr>
        <w:tabs>
          <w:tab w:val="left" w:pos="-1800"/>
          <w:tab w:val="left" w:pos="-1526"/>
        </w:tabs>
        <w:ind w:left="0" w:firstLine="0"/>
      </w:pPr>
      <w:r>
        <w:rPr>
          <w:b w:val="0"/>
        </w:rPr>
        <w:t xml:space="preserve"> </w:t>
      </w:r>
      <w:bookmarkStart w:id="227" w:name="_Toc434889832"/>
      <w:r>
        <w:rPr>
          <w:b w:val="0"/>
          <w:i w:val="0"/>
        </w:rPr>
        <w:t>In the Careers page there will be a text box containing information on different career paths in the Computer Science field.</w:t>
      </w:r>
      <w:bookmarkEnd w:id="227"/>
    </w:p>
    <w:p w:rsidR="008B35B2" w:rsidRDefault="0009163F">
      <w:pPr>
        <w:pStyle w:val="Heading4"/>
        <w:numPr>
          <w:ilvl w:val="3"/>
          <w:numId w:val="1"/>
        </w:numPr>
        <w:tabs>
          <w:tab w:val="left" w:pos="-1800"/>
          <w:tab w:val="left" w:pos="-1526"/>
        </w:tabs>
        <w:ind w:left="0" w:firstLine="0"/>
      </w:pPr>
      <w:r>
        <w:rPr>
          <w:b w:val="0"/>
          <w:i w:val="0"/>
        </w:rPr>
        <w:t xml:space="preserve"> </w:t>
      </w:r>
      <w:bookmarkStart w:id="228" w:name="_Toc434889833"/>
      <w:r>
        <w:rPr>
          <w:b w:val="0"/>
          <w:i w:val="0"/>
        </w:rPr>
        <w:t>In the Careers page there shall be a link to the Texas State Career Services page.</w:t>
      </w:r>
      <w:bookmarkEnd w:id="228"/>
    </w:p>
    <w:p w:rsidR="008B35B2" w:rsidRDefault="0009163F">
      <w:pPr>
        <w:pStyle w:val="Heading4"/>
        <w:numPr>
          <w:ilvl w:val="3"/>
          <w:numId w:val="1"/>
        </w:numPr>
        <w:tabs>
          <w:tab w:val="left" w:pos="-1800"/>
          <w:tab w:val="left" w:pos="-1526"/>
        </w:tabs>
        <w:ind w:left="0" w:firstLine="0"/>
      </w:pPr>
      <w:r>
        <w:rPr>
          <w:b w:val="0"/>
          <w:i w:val="0"/>
        </w:rPr>
        <w:t xml:space="preserve"> </w:t>
      </w:r>
      <w:bookmarkStart w:id="229" w:name="_Toc434889834"/>
      <w:r>
        <w:rPr>
          <w:b w:val="0"/>
          <w:i w:val="0"/>
        </w:rPr>
        <w:t>In the</w:t>
      </w:r>
      <w:r>
        <w:rPr>
          <w:b w:val="0"/>
          <w:i w:val="0"/>
        </w:rPr>
        <w:t xml:space="preserve"> Careers page the link will be called "Career</w:t>
      </w:r>
      <w:r>
        <w:rPr>
          <w:b w:val="0"/>
        </w:rPr>
        <w:t xml:space="preserve"> Planning".</w:t>
      </w:r>
      <w:bookmarkEnd w:id="229"/>
    </w:p>
    <w:p w:rsidR="008B35B2" w:rsidRDefault="0009163F">
      <w:pPr>
        <w:pStyle w:val="Heading3"/>
        <w:numPr>
          <w:ilvl w:val="2"/>
          <w:numId w:val="1"/>
        </w:numPr>
        <w:tabs>
          <w:tab w:val="left" w:pos="0"/>
        </w:tabs>
        <w:ind w:left="0" w:firstLine="0"/>
      </w:pPr>
      <w:bookmarkStart w:id="230" w:name="_Toc434889835"/>
      <w:r>
        <w:t>Job Interview</w:t>
      </w:r>
      <w:bookmarkEnd w:id="230"/>
    </w:p>
    <w:p w:rsidR="008B35B2" w:rsidRDefault="0009163F">
      <w:pPr>
        <w:pStyle w:val="Heading4"/>
        <w:numPr>
          <w:ilvl w:val="3"/>
          <w:numId w:val="1"/>
        </w:numPr>
        <w:tabs>
          <w:tab w:val="left" w:pos="-1800"/>
          <w:tab w:val="left" w:pos="-1526"/>
        </w:tabs>
        <w:ind w:left="0" w:firstLine="0"/>
      </w:pPr>
      <w:r>
        <w:rPr>
          <w:b w:val="0"/>
        </w:rPr>
        <w:t xml:space="preserve"> </w:t>
      </w:r>
      <w:bookmarkStart w:id="231" w:name="_Toc434889836"/>
      <w:r>
        <w:rPr>
          <w:b w:val="0"/>
          <w:i w:val="0"/>
        </w:rPr>
        <w:t>In the Careers page there shall be a text box containing tips and tricks about going into a job interview.</w:t>
      </w:r>
      <w:bookmarkEnd w:id="231"/>
    </w:p>
    <w:p w:rsidR="008B35B2" w:rsidRDefault="0009163F">
      <w:pPr>
        <w:pStyle w:val="Heading3"/>
        <w:numPr>
          <w:ilvl w:val="2"/>
          <w:numId w:val="1"/>
        </w:numPr>
        <w:tabs>
          <w:tab w:val="left" w:pos="0"/>
        </w:tabs>
        <w:ind w:left="0" w:firstLine="0"/>
      </w:pPr>
      <w:bookmarkStart w:id="232" w:name="_Toc434889837"/>
      <w:r>
        <w:t>Phone Interview</w:t>
      </w:r>
      <w:bookmarkEnd w:id="232"/>
    </w:p>
    <w:p w:rsidR="008B35B2" w:rsidRDefault="0009163F">
      <w:pPr>
        <w:pStyle w:val="Heading4"/>
        <w:numPr>
          <w:ilvl w:val="3"/>
          <w:numId w:val="1"/>
        </w:numPr>
        <w:tabs>
          <w:tab w:val="left" w:pos="-1800"/>
          <w:tab w:val="left" w:pos="-1526"/>
        </w:tabs>
        <w:ind w:left="0" w:firstLine="0"/>
      </w:pPr>
      <w:r>
        <w:t xml:space="preserve"> </w:t>
      </w:r>
      <w:bookmarkStart w:id="233" w:name="_Toc434889838"/>
      <w:r>
        <w:rPr>
          <w:b w:val="0"/>
          <w:i w:val="0"/>
        </w:rPr>
        <w:t>In the Careers page there shall be a text box containing inf</w:t>
      </w:r>
      <w:r>
        <w:rPr>
          <w:b w:val="0"/>
          <w:i w:val="0"/>
        </w:rPr>
        <w:t>ormation on how to properly conduct a phone interview.</w:t>
      </w:r>
      <w:bookmarkEnd w:id="233"/>
    </w:p>
    <w:p w:rsidR="008B35B2" w:rsidRDefault="0009163F">
      <w:pPr>
        <w:pStyle w:val="Heading2"/>
        <w:numPr>
          <w:ilvl w:val="1"/>
          <w:numId w:val="1"/>
        </w:numPr>
        <w:tabs>
          <w:tab w:val="left" w:pos="0"/>
        </w:tabs>
        <w:ind w:left="0" w:firstLine="0"/>
      </w:pPr>
      <w:bookmarkStart w:id="234" w:name="_Toc431870202"/>
      <w:bookmarkStart w:id="235" w:name="_Toc432263653"/>
      <w:bookmarkStart w:id="236" w:name="_Toc434889839"/>
      <w:bookmarkStart w:id="237" w:name="_Toc443240091"/>
      <w:r>
        <w:t xml:space="preserve">Forums </w:t>
      </w:r>
      <w:r>
        <w:rPr>
          <w:sz w:val="24"/>
        </w:rPr>
        <w:t>Page</w:t>
      </w:r>
      <w:bookmarkEnd w:id="234"/>
      <w:bookmarkEnd w:id="235"/>
      <w:bookmarkEnd w:id="236"/>
      <w:bookmarkEnd w:id="237"/>
    </w:p>
    <w:p w:rsidR="008B35B2" w:rsidRDefault="0009163F">
      <w:pPr>
        <w:pStyle w:val="Heading3"/>
        <w:numPr>
          <w:ilvl w:val="2"/>
          <w:numId w:val="1"/>
        </w:numPr>
        <w:tabs>
          <w:tab w:val="left" w:pos="0"/>
        </w:tabs>
        <w:ind w:left="0" w:firstLine="0"/>
      </w:pPr>
      <w:bookmarkStart w:id="238" w:name="_Toc434889840"/>
      <w:r>
        <w:t>Primary Content</w:t>
      </w:r>
      <w:bookmarkEnd w:id="238"/>
    </w:p>
    <w:p w:rsidR="008B35B2" w:rsidRDefault="0009163F">
      <w:pPr>
        <w:pStyle w:val="Heading4"/>
        <w:numPr>
          <w:ilvl w:val="3"/>
          <w:numId w:val="1"/>
        </w:numPr>
        <w:tabs>
          <w:tab w:val="left" w:pos="-1800"/>
          <w:tab w:val="left" w:pos="-1526"/>
        </w:tabs>
        <w:ind w:left="0" w:firstLine="0"/>
      </w:pPr>
      <w:r>
        <w:t xml:space="preserve"> </w:t>
      </w:r>
      <w:bookmarkStart w:id="239" w:name="_Toc434889841"/>
      <w:r>
        <w:rPr>
          <w:b w:val="0"/>
          <w:i w:val="0"/>
        </w:rPr>
        <w:t>In the Forums page it shall contain links for each topic with a short description</w:t>
      </w:r>
      <w:bookmarkEnd w:id="239"/>
    </w:p>
    <w:p w:rsidR="008B35B2" w:rsidRDefault="0009163F">
      <w:pPr>
        <w:pStyle w:val="Heading4"/>
        <w:numPr>
          <w:ilvl w:val="3"/>
          <w:numId w:val="1"/>
        </w:numPr>
        <w:tabs>
          <w:tab w:val="left" w:pos="-1800"/>
          <w:tab w:val="left" w:pos="-1526"/>
        </w:tabs>
        <w:ind w:left="0" w:firstLine="0"/>
      </w:pPr>
      <w:r>
        <w:rPr>
          <w:b w:val="0"/>
          <w:i w:val="0"/>
        </w:rPr>
        <w:t xml:space="preserve"> </w:t>
      </w:r>
      <w:bookmarkStart w:id="240" w:name="_Toc434889842"/>
      <w:r>
        <w:rPr>
          <w:b w:val="0"/>
          <w:i w:val="0"/>
        </w:rPr>
        <w:t>In the Forums page each topic will contain list of comments</w:t>
      </w:r>
      <w:bookmarkEnd w:id="240"/>
    </w:p>
    <w:p w:rsidR="008B35B2" w:rsidRDefault="0009163F">
      <w:pPr>
        <w:pStyle w:val="Heading4"/>
        <w:numPr>
          <w:ilvl w:val="3"/>
          <w:numId w:val="1"/>
        </w:numPr>
        <w:tabs>
          <w:tab w:val="left" w:pos="-1800"/>
          <w:tab w:val="left" w:pos="-1526"/>
        </w:tabs>
        <w:ind w:left="0" w:firstLine="0"/>
      </w:pPr>
      <w:bookmarkStart w:id="241" w:name="_Toc434889843"/>
      <w:r>
        <w:rPr>
          <w:b w:val="0"/>
          <w:i w:val="0"/>
        </w:rPr>
        <w:t xml:space="preserve"> In the Forums page each comm</w:t>
      </w:r>
      <w:r>
        <w:rPr>
          <w:b w:val="0"/>
          <w:i w:val="0"/>
        </w:rPr>
        <w:t>ent will have username of the commenter and number of likes</w:t>
      </w:r>
      <w:bookmarkEnd w:id="241"/>
      <w:r>
        <w:rPr>
          <w:b w:val="0"/>
          <w:i w:val="0"/>
        </w:rPr>
        <w:t xml:space="preserve"> </w:t>
      </w:r>
    </w:p>
    <w:p w:rsidR="008B35B2" w:rsidRDefault="0009163F">
      <w:pPr>
        <w:pStyle w:val="Heading1"/>
        <w:numPr>
          <w:ilvl w:val="0"/>
          <w:numId w:val="1"/>
        </w:numPr>
        <w:tabs>
          <w:tab w:val="left" w:pos="0"/>
        </w:tabs>
        <w:ind w:left="0" w:firstLine="0"/>
      </w:pPr>
      <w:bookmarkStart w:id="242" w:name="_Toc443240092"/>
      <w:r>
        <w:t>N</w:t>
      </w:r>
      <w:bookmarkStart w:id="243" w:name="_Toc431870204"/>
      <w:bookmarkStart w:id="244" w:name="_Toc439994690"/>
      <w:r>
        <w:t>onfunctional Requirements</w:t>
      </w:r>
      <w:bookmarkEnd w:id="92"/>
      <w:bookmarkEnd w:id="93"/>
      <w:bookmarkEnd w:id="242"/>
      <w:bookmarkEnd w:id="243"/>
    </w:p>
    <w:p w:rsidR="008B35B2" w:rsidRDefault="0009163F">
      <w:pPr>
        <w:pStyle w:val="Heading2"/>
        <w:numPr>
          <w:ilvl w:val="1"/>
          <w:numId w:val="1"/>
        </w:numPr>
        <w:tabs>
          <w:tab w:val="left" w:pos="0"/>
        </w:tabs>
        <w:ind w:left="0" w:firstLine="0"/>
      </w:pPr>
      <w:bookmarkStart w:id="245" w:name="_Toc432263656"/>
      <w:bookmarkStart w:id="246" w:name="_Toc434889847"/>
      <w:bookmarkStart w:id="247" w:name="_Toc431870205"/>
      <w:bookmarkStart w:id="248" w:name="_Toc443240093"/>
      <w:bookmarkEnd w:id="244"/>
      <w:r>
        <w:t>Performance requirements</w:t>
      </w:r>
      <w:bookmarkEnd w:id="245"/>
      <w:bookmarkEnd w:id="246"/>
      <w:bookmarkEnd w:id="248"/>
    </w:p>
    <w:p w:rsidR="008B35B2" w:rsidRDefault="0009163F">
      <w:pPr>
        <w:spacing w:line="480" w:lineRule="auto"/>
        <w:ind w:firstLine="720"/>
      </w:pPr>
      <w:r>
        <w:t xml:space="preserve">The product will be web-based and will required powerful server machines with high band internet access so it can handle multiple users at the </w:t>
      </w:r>
      <w:r>
        <w:t>same time. The hosting provider we have selected has Dual Quad Processor Performance Servers. They have multiple 10 Gigabit Ethernet connections. They also have 24/7 monitoring.</w:t>
      </w:r>
    </w:p>
    <w:p w:rsidR="008B35B2" w:rsidRDefault="0009163F">
      <w:pPr>
        <w:spacing w:line="480" w:lineRule="auto"/>
        <w:ind w:firstLine="720"/>
      </w:pPr>
      <w:r>
        <w:lastRenderedPageBreak/>
        <w:t xml:space="preserve">Web application shall be a lightweight web application so that it can work in </w:t>
      </w:r>
      <w:r>
        <w:t>any platform, even with slower internet connection. Expected number of simultaneous users shall be at least 1000.</w:t>
      </w:r>
    </w:p>
    <w:p w:rsidR="008B35B2" w:rsidRDefault="0009163F">
      <w:pPr>
        <w:pStyle w:val="Heading2"/>
        <w:numPr>
          <w:ilvl w:val="1"/>
          <w:numId w:val="1"/>
        </w:numPr>
        <w:tabs>
          <w:tab w:val="left" w:pos="0"/>
        </w:tabs>
        <w:ind w:left="0" w:firstLine="0"/>
      </w:pPr>
      <w:bookmarkStart w:id="249" w:name="_Toc432263657"/>
      <w:bookmarkStart w:id="250" w:name="_Toc434889848"/>
      <w:bookmarkStart w:id="251" w:name="_Toc443240094"/>
      <w:r>
        <w:t>Security Requirements</w:t>
      </w:r>
      <w:bookmarkEnd w:id="247"/>
      <w:bookmarkEnd w:id="249"/>
      <w:bookmarkEnd w:id="250"/>
      <w:bookmarkEnd w:id="251"/>
    </w:p>
    <w:p w:rsidR="008B35B2" w:rsidRDefault="0009163F">
      <w:pPr>
        <w:spacing w:line="480" w:lineRule="auto"/>
        <w:ind w:firstLine="720"/>
      </w:pPr>
      <w:r>
        <w:t>The product shall protect privacy of member and club data. User shall only be able access their own information.  Club o</w:t>
      </w:r>
      <w:r>
        <w:t xml:space="preserve">fficers will have access to all user and club data. Club officers will have access to product files to allow them to maintain the site. All data will be transferred to the web server and database in a secure manner. </w:t>
      </w:r>
      <w:bookmarkStart w:id="252" w:name="_Toc439994693"/>
      <w:bookmarkStart w:id="253" w:name="_Toc431870206"/>
    </w:p>
    <w:p w:rsidR="008B35B2" w:rsidRDefault="0009163F">
      <w:pPr>
        <w:pStyle w:val="Heading2"/>
        <w:numPr>
          <w:ilvl w:val="1"/>
          <w:numId w:val="1"/>
        </w:numPr>
        <w:tabs>
          <w:tab w:val="left" w:pos="0"/>
        </w:tabs>
        <w:ind w:left="0" w:firstLine="0"/>
      </w:pPr>
      <w:bookmarkStart w:id="254" w:name="_Toc432263658"/>
      <w:bookmarkStart w:id="255" w:name="_Toc434889849"/>
      <w:bookmarkStart w:id="256" w:name="_Toc443240095"/>
      <w:r>
        <w:t>Software Quality Attributes</w:t>
      </w:r>
      <w:bookmarkEnd w:id="252"/>
      <w:bookmarkEnd w:id="253"/>
      <w:bookmarkEnd w:id="254"/>
      <w:bookmarkEnd w:id="255"/>
      <w:bookmarkEnd w:id="256"/>
    </w:p>
    <w:p w:rsidR="008B35B2" w:rsidRDefault="0009163F">
      <w:pPr>
        <w:spacing w:line="480" w:lineRule="auto"/>
        <w:ind w:firstLine="720"/>
      </w:pPr>
      <w:r>
        <w:t xml:space="preserve">Web site </w:t>
      </w:r>
      <w:r>
        <w:t>will be web accessible to people with special needs such as color blindness or blindness by following the Web Accessibility Initiative (WAI) guidelines, a consortium of organizations representing people with special needs.</w:t>
      </w:r>
    </w:p>
    <w:p w:rsidR="008B35B2" w:rsidRDefault="0009163F">
      <w:pPr>
        <w:pStyle w:val="Heading2"/>
        <w:numPr>
          <w:ilvl w:val="1"/>
          <w:numId w:val="1"/>
        </w:numPr>
        <w:tabs>
          <w:tab w:val="left" w:pos="0"/>
        </w:tabs>
        <w:ind w:left="0" w:firstLine="0"/>
      </w:pPr>
      <w:bookmarkStart w:id="257" w:name="_Toc432263659"/>
      <w:bookmarkStart w:id="258" w:name="_Toc434889850"/>
      <w:bookmarkStart w:id="259" w:name="_Toc443240096"/>
      <w:r>
        <w:t>B</w:t>
      </w:r>
      <w:bookmarkStart w:id="260" w:name="_Toc439994694"/>
      <w:bookmarkStart w:id="261" w:name="_Toc431870207"/>
      <w:r>
        <w:t>usiness Rules</w:t>
      </w:r>
      <w:bookmarkEnd w:id="257"/>
      <w:bookmarkEnd w:id="258"/>
      <w:bookmarkEnd w:id="259"/>
      <w:bookmarkEnd w:id="260"/>
      <w:bookmarkEnd w:id="261"/>
    </w:p>
    <w:p w:rsidR="008B35B2" w:rsidRDefault="0009163F">
      <w:pPr>
        <w:pStyle w:val="Heading3"/>
        <w:numPr>
          <w:ilvl w:val="2"/>
          <w:numId w:val="1"/>
        </w:numPr>
        <w:tabs>
          <w:tab w:val="left" w:pos="0"/>
        </w:tabs>
        <w:ind w:left="720" w:hanging="720"/>
      </w:pPr>
      <w:bookmarkStart w:id="262" w:name="_Toc434889851"/>
      <w:r>
        <w:rPr>
          <w:b w:val="0"/>
        </w:rPr>
        <w:t>Club officers will</w:t>
      </w:r>
      <w:r>
        <w:rPr>
          <w:b w:val="0"/>
        </w:rPr>
        <w:t xml:space="preserve"> have authorization to the database and be able to act as database administrators.</w:t>
      </w:r>
      <w:bookmarkEnd w:id="262"/>
      <w:r>
        <w:rPr>
          <w:b w:val="0"/>
        </w:rPr>
        <w:t xml:space="preserve">  </w:t>
      </w:r>
    </w:p>
    <w:p w:rsidR="008B35B2" w:rsidRDefault="0009163F">
      <w:pPr>
        <w:pStyle w:val="Heading3"/>
        <w:numPr>
          <w:ilvl w:val="2"/>
          <w:numId w:val="1"/>
        </w:numPr>
        <w:tabs>
          <w:tab w:val="left" w:pos="0"/>
        </w:tabs>
        <w:ind w:left="720" w:hanging="720"/>
      </w:pPr>
      <w:bookmarkStart w:id="263" w:name="_Toc434889852"/>
      <w:r>
        <w:rPr>
          <w:b w:val="0"/>
        </w:rPr>
        <w:t>Club officers will have authorization access to product files that reside on the host provider's server to allow them to maintain and update the website.</w:t>
      </w:r>
      <w:bookmarkEnd w:id="263"/>
      <w:r>
        <w:rPr>
          <w:b w:val="0"/>
        </w:rPr>
        <w:t xml:space="preserve"> </w:t>
      </w:r>
    </w:p>
    <w:p w:rsidR="008B35B2" w:rsidRDefault="0009163F">
      <w:pPr>
        <w:pStyle w:val="Heading3"/>
        <w:numPr>
          <w:ilvl w:val="2"/>
          <w:numId w:val="1"/>
        </w:numPr>
        <w:tabs>
          <w:tab w:val="left" w:pos="0"/>
        </w:tabs>
        <w:ind w:left="720" w:hanging="720"/>
      </w:pPr>
      <w:bookmarkStart w:id="264" w:name="_Toc434889853"/>
      <w:r>
        <w:rPr>
          <w:b w:val="0"/>
        </w:rPr>
        <w:t>The developer(s)</w:t>
      </w:r>
      <w:r>
        <w:rPr>
          <w:b w:val="0"/>
        </w:rPr>
        <w:t xml:space="preserve"> of the site will provide training to the club officers to allow them to administer the database, maintain, and update the website.</w:t>
      </w:r>
      <w:bookmarkEnd w:id="264"/>
    </w:p>
    <w:p w:rsidR="008B35B2" w:rsidRDefault="008B35B2">
      <w:pPr>
        <w:pStyle w:val="Heading1"/>
      </w:pPr>
    </w:p>
    <w:p w:rsidR="008B35B2" w:rsidRDefault="008B35B2">
      <w:pPr>
        <w:pStyle w:val="Heading1"/>
      </w:pPr>
    </w:p>
    <w:p w:rsidR="008B35B2" w:rsidRDefault="008B35B2">
      <w:pPr>
        <w:pStyle w:val="Heading1"/>
      </w:pPr>
    </w:p>
    <w:p w:rsidR="008B35B2" w:rsidRDefault="008B35B2"/>
    <w:p w:rsidR="008B35B2" w:rsidRDefault="008B35B2"/>
    <w:p w:rsidR="008B35B2" w:rsidRDefault="008B35B2"/>
    <w:p w:rsidR="008B35B2" w:rsidRDefault="008B35B2"/>
    <w:p w:rsidR="008B35B2" w:rsidRDefault="008B35B2"/>
    <w:p w:rsidR="008B35B2" w:rsidRDefault="008B35B2"/>
    <w:p w:rsidR="008B35B2" w:rsidRDefault="008B35B2"/>
    <w:p w:rsidR="008B35B2" w:rsidRDefault="008B35B2"/>
    <w:p w:rsidR="008B35B2" w:rsidRDefault="0009163F">
      <w:pPr>
        <w:pStyle w:val="Heading1"/>
        <w:numPr>
          <w:ilvl w:val="0"/>
          <w:numId w:val="1"/>
        </w:numPr>
        <w:tabs>
          <w:tab w:val="left" w:pos="0"/>
        </w:tabs>
        <w:ind w:left="0" w:firstLine="0"/>
      </w:pPr>
      <w:bookmarkStart w:id="265" w:name="_Toc443240097"/>
      <w:r>
        <w:t>Traceability Matrix</w:t>
      </w:r>
      <w:bookmarkEnd w:id="265"/>
    </w:p>
    <w:tbl>
      <w:tblPr>
        <w:tblW w:w="11981"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firstRow="1" w:lastRow="0" w:firstColumn="1" w:lastColumn="0" w:noHBand="0" w:noVBand="1"/>
      </w:tblPr>
      <w:tblGrid>
        <w:gridCol w:w="1282"/>
        <w:gridCol w:w="634"/>
        <w:gridCol w:w="8092"/>
        <w:gridCol w:w="893"/>
        <w:gridCol w:w="1080"/>
      </w:tblGrid>
      <w:tr w:rsidR="008B35B2">
        <w:tc>
          <w:tcPr>
            <w:tcW w:w="1282" w:type="dxa"/>
            <w:tcBorders>
              <w:top w:val="single" w:sz="8" w:space="0" w:color="A5A5A5"/>
              <w:left w:val="single" w:sz="8" w:space="0" w:color="A5A5A5"/>
              <w:bottom w:val="single" w:sz="8" w:space="0" w:color="A5A5A5"/>
              <w:right w:val="single" w:sz="8" w:space="0" w:color="A5A5A5"/>
            </w:tcBorders>
            <w:shd w:val="clear" w:color="auto" w:fill="A5A5A5"/>
            <w:tcMar>
              <w:top w:w="43" w:type="dxa"/>
              <w:left w:w="115" w:type="dxa"/>
              <w:bottom w:w="43" w:type="dxa"/>
              <w:right w:w="115" w:type="dxa"/>
            </w:tcMar>
          </w:tcPr>
          <w:p w:rsidR="008B35B2" w:rsidRDefault="0009163F">
            <w:r>
              <w:rPr>
                <w:b/>
                <w:color w:val="FFFFFF"/>
                <w:sz w:val="18"/>
              </w:rPr>
              <w:t>Technical Requirement ID</w:t>
            </w:r>
          </w:p>
        </w:tc>
        <w:tc>
          <w:tcPr>
            <w:tcW w:w="634" w:type="dxa"/>
            <w:tcBorders>
              <w:top w:val="single" w:sz="8" w:space="0" w:color="A5A5A5"/>
              <w:left w:val="single" w:sz="8" w:space="0" w:color="A5A5A5"/>
              <w:bottom w:val="single" w:sz="8" w:space="0" w:color="A5A5A5"/>
              <w:right w:val="single" w:sz="8" w:space="0" w:color="A5A5A5"/>
            </w:tcBorders>
            <w:shd w:val="clear" w:color="auto" w:fill="A5A5A5"/>
            <w:tcMar>
              <w:top w:w="43" w:type="dxa"/>
              <w:left w:w="115" w:type="dxa"/>
              <w:bottom w:w="43" w:type="dxa"/>
              <w:right w:w="115" w:type="dxa"/>
            </w:tcMar>
          </w:tcPr>
          <w:p w:rsidR="008B35B2" w:rsidRDefault="0009163F">
            <w:r>
              <w:rPr>
                <w:b/>
                <w:color w:val="FFFFFF"/>
                <w:sz w:val="18"/>
              </w:rPr>
              <w:t>Test Case ID</w:t>
            </w:r>
          </w:p>
        </w:tc>
        <w:tc>
          <w:tcPr>
            <w:tcW w:w="8093" w:type="dxa"/>
            <w:tcBorders>
              <w:top w:val="single" w:sz="8" w:space="0" w:color="A5A5A5"/>
              <w:left w:val="single" w:sz="8" w:space="0" w:color="A5A5A5"/>
              <w:bottom w:val="single" w:sz="8" w:space="0" w:color="A5A5A5"/>
              <w:right w:val="single" w:sz="8" w:space="0" w:color="A5A5A5"/>
            </w:tcBorders>
            <w:shd w:val="clear" w:color="auto" w:fill="A5A5A5"/>
            <w:tcMar>
              <w:top w:w="43" w:type="dxa"/>
              <w:left w:w="115" w:type="dxa"/>
              <w:bottom w:w="43" w:type="dxa"/>
              <w:right w:w="115" w:type="dxa"/>
            </w:tcMar>
          </w:tcPr>
          <w:p w:rsidR="008B35B2" w:rsidRDefault="0009163F">
            <w:r>
              <w:rPr>
                <w:b/>
                <w:color w:val="FFFFFF"/>
                <w:sz w:val="18"/>
              </w:rPr>
              <w:t>Functional Requirement Description</w:t>
            </w:r>
          </w:p>
        </w:tc>
        <w:tc>
          <w:tcPr>
            <w:tcW w:w="893" w:type="dxa"/>
            <w:tcBorders>
              <w:top w:val="single" w:sz="8" w:space="0" w:color="A5A5A5"/>
              <w:left w:val="single" w:sz="8" w:space="0" w:color="A5A5A5"/>
              <w:bottom w:val="single" w:sz="8" w:space="0" w:color="A5A5A5"/>
              <w:right w:val="single" w:sz="8" w:space="0" w:color="A5A5A5"/>
            </w:tcBorders>
            <w:shd w:val="clear" w:color="auto" w:fill="A5A5A5"/>
            <w:tcMar>
              <w:top w:w="43" w:type="dxa"/>
              <w:left w:w="115" w:type="dxa"/>
              <w:bottom w:w="43" w:type="dxa"/>
              <w:right w:w="115" w:type="dxa"/>
            </w:tcMar>
          </w:tcPr>
          <w:p w:rsidR="008B35B2" w:rsidRDefault="0009163F">
            <w:r>
              <w:rPr>
                <w:b/>
                <w:color w:val="FFFFFF"/>
                <w:sz w:val="18"/>
              </w:rPr>
              <w:t>Priority</w:t>
            </w:r>
          </w:p>
        </w:tc>
        <w:tc>
          <w:tcPr>
            <w:tcW w:w="1080" w:type="dxa"/>
            <w:tcBorders>
              <w:top w:val="single" w:sz="8" w:space="0" w:color="A5A5A5"/>
              <w:left w:val="single" w:sz="8" w:space="0" w:color="A5A5A5"/>
              <w:bottom w:val="single" w:sz="8" w:space="0" w:color="A5A5A5"/>
              <w:right w:val="single" w:sz="8" w:space="0" w:color="A5A5A5"/>
            </w:tcBorders>
            <w:shd w:val="clear" w:color="auto" w:fill="A5A5A5"/>
            <w:tcMar>
              <w:top w:w="43" w:type="dxa"/>
              <w:left w:w="115" w:type="dxa"/>
              <w:bottom w:w="43" w:type="dxa"/>
              <w:right w:w="115" w:type="dxa"/>
            </w:tcMar>
          </w:tcPr>
          <w:p w:rsidR="008B35B2" w:rsidRDefault="0009163F">
            <w:r>
              <w:rPr>
                <w:b/>
                <w:color w:val="FFFFFF"/>
                <w:sz w:val="18"/>
              </w:rPr>
              <w:t>Type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w:t>
            </w:r>
            <w:r>
              <w:rPr>
                <w:sz w:val="20"/>
              </w:rPr>
              <w:t>.1.1.1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1</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The logo of the Exe Club will be displayed in the top left of each page of the site</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Should</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4.1.1.2</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2</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There shall be a link to the Home page in a global navigation bar for each page.</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4.1.1.3</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3</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 xml:space="preserve">There shall be a link to </w:t>
            </w:r>
            <w:r>
              <w:rPr>
                <w:sz w:val="20"/>
              </w:rPr>
              <w:t>the About Us page in a global navigation bar for each page.</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4.1.1.4</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There shall be a link to the Constitution page in a global navigation bar for each page.</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4.1.1.5</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5</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 xml:space="preserve">There shall be a link to the Projects page in a </w:t>
            </w:r>
            <w:r>
              <w:rPr>
                <w:sz w:val="20"/>
              </w:rPr>
              <w:t>global navigation bar for each page.</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4.1.1.6</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6</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There shall be a link to the Join Us page in a global navigation bar for each page.</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4.1.1.7</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7</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 xml:space="preserve">There shall be a link to the Events page in a global navigation bar for each </w:t>
            </w:r>
            <w:r>
              <w:rPr>
                <w:sz w:val="20"/>
              </w:rPr>
              <w:t>page.</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4.1.1.8</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8</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There shall be a link to the Forums page in a global navigation bar for each page.</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4.1.1.9</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9</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There shall be a link a login screen in a global navigation bar for each page.</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4.1.2.1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10</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There shall be an e-mail icon displayed</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4.1.2.2</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11</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The user's email client will be invoked when the e-mail icon is clicked</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4.1.2.3</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12</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 EXE contact will be listed in the email header</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4.1.2.4</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13</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 xml:space="preserve">There </w:t>
            </w:r>
            <w:r>
              <w:rPr>
                <w:sz w:val="20"/>
              </w:rPr>
              <w:t>will be a Facebook icon displayed</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4.1.2.5</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14</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When the Facebook icons clicked, it will take you to their Facebook page</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4.1.2.6</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15</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There shall be a list of events with their dates and times displayed.</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8B35B2"/>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8B35B2"/>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4.1.3.1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16</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A footer</w:t>
            </w:r>
            <w:r>
              <w:rPr>
                <w:sz w:val="20"/>
              </w:rPr>
              <w:t xml:space="preserve"> navigation bars shall will be on each page on the sit</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Should</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4.1.3.2</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17</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Copyright information will displayed in the footer</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Should</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lastRenderedPageBreak/>
              <w:t>4.2.1.1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18</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On the home page there shall be images displayed of different activities of the group that</w:t>
            </w:r>
            <w:r>
              <w:rPr>
                <w:sz w:val="20"/>
              </w:rPr>
              <w:t xml:space="preserve"> will be displayed on the page for a few seconds</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Should</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4.2.1.2</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19</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On the home page a new image shall be rotated in to replace the previous image after three seconds</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Should</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4.2.1.3</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20</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 xml:space="preserve">On the home page a brief descriptions of the Exe </w:t>
            </w:r>
            <w:r>
              <w:rPr>
                <w:sz w:val="20"/>
              </w:rPr>
              <w:t>Club's mission statement will be displayed in a paragraph</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4.3.1.1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21</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On the About Us page it will contain information about the Texas State Computer Science Club</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4.3.1.2</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22</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 xml:space="preserve">On the About Us page it will display dates and </w:t>
            </w:r>
            <w:r>
              <w:rPr>
                <w:sz w:val="20"/>
              </w:rPr>
              <w:t>times of the meetings.</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4.3.1.3</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23</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On the About Us page a google map will show the location of Derrick Hall</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4.4.1.1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24</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 officers page shall contain pictures of the officers</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4.4.1.2</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25</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 xml:space="preserve">The officers page </w:t>
            </w:r>
            <w:r>
              <w:rPr>
                <w:sz w:val="20"/>
              </w:rPr>
              <w:t>shall contain each officers joined date.</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4.4.1.3</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26</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 officers page shall contain information about each officers position</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4.4.1.4</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27</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The officers page shall list each officers achievements</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4.5.1.1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28</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 constitution page shall specify the club rules.</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4.5.1.2</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29</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The constitution page shall have a button for printing the constitution</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4.5.1.3</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30</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 print button shall redirect to a pdf file</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4.6.1.1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31</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The Projects page shall contain an image that is a link to Game Development page</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4.6.1.2</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31</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 Projects page shall contain a description underneath the imageof the Game Development group</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4.6.1.3</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32</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 xml:space="preserve">The Projects page </w:t>
            </w:r>
            <w:r>
              <w:rPr>
                <w:sz w:val="20"/>
              </w:rPr>
              <w:t>shall contain an image that is a link to the Android Application Development page.</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4.6.1.4</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33</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 Projects page shall contain a description underneath the image of the Android Application Development group.</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4.6.1.5</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34</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The</w:t>
            </w:r>
            <w:r>
              <w:rPr>
                <w:sz w:val="20"/>
              </w:rPr>
              <w:t xml:space="preserve"> Projects page shall contain an image that is a link to the Web Development page</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4.6.1.6</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35</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he Projects page shall contain a description underneath the image of the Web Development group</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4.6.1.7</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36</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The Projects page shall</w:t>
            </w:r>
            <w:r>
              <w:rPr>
                <w:sz w:val="20"/>
              </w:rPr>
              <w:t xml:space="preserve"> contain an image that is a link to the Program Development page</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4.6.1.8</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37</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 Projects page shall contain a description underneath the image of the Program Development group</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4.6.2.1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38</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 xml:space="preserve">In the Projects page there shall </w:t>
            </w:r>
            <w:r>
              <w:rPr>
                <w:sz w:val="20"/>
              </w:rPr>
              <w:t>be a link to the Game Development page in a left side navigation bar.</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4.6.2.2</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39</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 the Projects page when Game Development link is clicked, it takes the user to the Game Development page</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4.6.2.3</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40</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 xml:space="preserve">In the Projects page </w:t>
            </w:r>
            <w:r>
              <w:rPr>
                <w:sz w:val="20"/>
              </w:rPr>
              <w:t>there shall be a link to the Web Development page in a left side navigation bar</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4.6.2.4</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41</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 the Projects page when the Web Development link is clicked, it takes the user to the Web Development page</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lastRenderedPageBreak/>
              <w:t>4.6.2.5</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42</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 xml:space="preserve">In the </w:t>
            </w:r>
            <w:r>
              <w:rPr>
                <w:sz w:val="20"/>
              </w:rPr>
              <w:t>Projects page there shall be a link to the Program Development page in a left side navigation bar</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4.6.2.6</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43</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 the Projects page when the Program Development link is clicked, it takes the user to the Program Development page</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4.6.2.7</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44</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 the projects page there shall be a link to the Android Development page in a left side navigation bar</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4.6.2.8</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45</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 xml:space="preserve">In the Projects page when the Android Development link is clicked, it will take the user to the </w:t>
            </w:r>
            <w:r>
              <w:rPr>
                <w:sz w:val="20"/>
              </w:rPr>
              <w:t>Android Application Development page</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4.6.3.1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46</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The Game Development page will contain information about the Game Development group</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4.6.4.1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47</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 xml:space="preserve">The Android Development page will contain information about the Android </w:t>
            </w:r>
            <w:r>
              <w:rPr>
                <w:sz w:val="20"/>
              </w:rPr>
              <w:t>Application Development group</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4.6.5.1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48</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The Web Development page will contain information about the Web Development group</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4.6.6.1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49</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 xml:space="preserve">The Program Development page will contain information about the Program Development </w:t>
            </w:r>
            <w:r>
              <w:rPr>
                <w:sz w:val="20"/>
              </w:rPr>
              <w:t>group</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4.7.1.1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50</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The Join page shall contain a HTML form for a person to enter information</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4.7.1.2</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51</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 Join page shall contain a header stating that the purpose of the form is for membership signup</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4.7.1.3</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52</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The Join page shall contain an input for entering the first name</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4.7.1.4</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53</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 Join page shall require the first name input</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4.7.1.5</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54</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The Join page shall contain an input for entering the middle initial</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4.7.1.6</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55</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 Join page shall contain input for entering the last name</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4.7.1.7</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56</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 the Join page the last name input shall be required.</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4.7.1.8</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57</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 Join page shall contain an input for entering an</w:t>
            </w:r>
            <w:r>
              <w:rPr>
                <w:sz w:val="20"/>
              </w:rPr>
              <w:t xml:space="preserve"> email address</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4.7.1.9</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58</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The email address input will be required</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4.7.1.10</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59</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 Join page shall contain a drop down list, which specifies a major</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4.7.1.11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60</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 xml:space="preserve">In the Join page the drop down list for </w:t>
            </w:r>
            <w:r>
              <w:rPr>
                <w:sz w:val="20"/>
              </w:rPr>
              <w:t>major shall contain ‘computer science’</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4.7.1.12</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61</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 Join page shall contain the drop down list for major shall contain ‘computer information systems’</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4.7.1.13</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62</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 xml:space="preserve">The Join page shall contain the drop down list for </w:t>
            </w:r>
            <w:r>
              <w:rPr>
                <w:sz w:val="20"/>
              </w:rPr>
              <w:t>major shall contain ‘other’</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4.7.1.14</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63</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 Join page shall contain the drop down list for major shall contain ‘other’</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4.7.1.15</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64</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 the Join page the drop down list for major shall contain ‘freshman’</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lastRenderedPageBreak/>
              <w:t>4.7.1.16</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65</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 the Join page the drop down list for major shall contain ‘sophomore’</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4.7.1.17</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66</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 the Join page the drop down list for major shall contain ‘junior’</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4.7.1.18</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67</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 xml:space="preserve">In the Join page the drop down list for </w:t>
            </w:r>
            <w:r>
              <w:rPr>
                <w:sz w:val="20"/>
              </w:rPr>
              <w:t>major shall contain ‘senior’</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4.7.1.19</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68</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The Join page shall contain an input for the graduation date</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4.7.1.20</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69</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 the Join page the graduation date input will allow the user to type in the date</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4.7.1.21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70</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 the Join page the graduation date input will allow the user to click the field and a calendar widget shall appear</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4.7.1.22</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71</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 the Join page the graduation widget shall graphically select the day, month, and year</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4.7.1.23</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72</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The Join page shall contain a drop down list, which specifies the size of a t-shirt.</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Should</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4.7.1.24</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73</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 the Join page the drop down list for major shall contain ‘small’</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Should</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4.7.1.25</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74</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 xml:space="preserve">In the Join page </w:t>
            </w:r>
            <w:r>
              <w:rPr>
                <w:sz w:val="20"/>
              </w:rPr>
              <w:t>the the drop down list for major shall contain ‘medium</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Should</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4.7.1.26</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75</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 the Join page the the drop down list for major shall contain ‘medium</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Should</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4.7.1.27</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76</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 xml:space="preserve">In the Join page the the drop down list for major shall contain </w:t>
            </w:r>
            <w:r>
              <w:rPr>
                <w:sz w:val="20"/>
              </w:rPr>
              <w:t>‘extra large’</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Should</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4.7.1.28</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77</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 Join page shall contain a Submit button</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4.7.1.29</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78</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The Join page shall contain a Reset button</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4.7.1.30</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79</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 xml:space="preserve">The Join page shall retain any information entered if the user </w:t>
            </w:r>
            <w:r>
              <w:rPr>
                <w:sz w:val="20"/>
              </w:rPr>
              <w:t>navigates to another page and comes back before submitting the form</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4.7.1.31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80</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 xml:space="preserve">In the Join page when Submit button is pressed the information in the required fields (first name, last name, and email) shall be validated for correct </w:t>
            </w:r>
            <w:r>
              <w:rPr>
                <w:sz w:val="20"/>
              </w:rPr>
              <w:t>format.</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4.7.1.32</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81</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 Join page when the Submit button is pressed the form information will be stored</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4.7.1.33</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82</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The Join page when the Reset button is pressed, it will clear all input fields within the form</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4.8.1.1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83</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The Events page shall show based calendar with up upcoming events</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4.8.1.2</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84</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 the Events Page the calendar shall display names of upcoming events throughout the current month</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4.8.1.3</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85</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 xml:space="preserve">In the </w:t>
            </w:r>
            <w:r>
              <w:rPr>
                <w:sz w:val="20"/>
              </w:rPr>
              <w:t>Events Page the calendar will show the name of the event in bold</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4.8.1.4</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86</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 the Events Page the calendar shall contain the event date</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4.8.1.5</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87</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 the Events Page the calendar shall show the name of the event creator</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lastRenderedPageBreak/>
              <w:t>4.8.1.6</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88</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 the Events Page the mouse over information shall show the time(s) of the event</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4.9.1.1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89</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 the Careers page there shall be a text box containing information about Job fairs</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4.9.1.2</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90</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 xml:space="preserve">In </w:t>
            </w:r>
            <w:r>
              <w:rPr>
                <w:sz w:val="20"/>
              </w:rPr>
              <w:t>the Careers page there shall be a text box containing information on other job opportunities.</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4.9.2.1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91</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 the Careers page there shall be a text box containing information about how to build a resume that will stand out</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4.9.2.3</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92</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 the Careers page there shall be links to completed resumes/career portfolios from past members</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4.9.3.1</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93</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 xml:space="preserve">In the Careers page there will be a text box containing information on different career paths in the Computer Science </w:t>
            </w:r>
            <w:r>
              <w:rPr>
                <w:sz w:val="20"/>
              </w:rPr>
              <w:t>field.</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4.9.3.2</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94</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 the Careers page there shall be a link to the Texas State Career Services page</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4.9.3.3</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95</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 the Careers page the link will be called "Career Planning".</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4.9.4.1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96</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 xml:space="preserve">In the Careers page </w:t>
            </w:r>
            <w:r>
              <w:rPr>
                <w:sz w:val="20"/>
              </w:rPr>
              <w:t>there shall be a text box containing tips and tricks about going into a job interview</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4.9.4.2</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97</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 the Careers page there shall be a text box containing information on how to properly conduct a phone interview.</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Interface</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4.10.1.1</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98</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 the Forums page it shall contain links for each topic with a short description</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4.10.1.2</w:t>
            </w:r>
          </w:p>
        </w:tc>
        <w:tc>
          <w:tcPr>
            <w:tcW w:w="634"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99</w:t>
            </w:r>
          </w:p>
        </w:tc>
        <w:tc>
          <w:tcPr>
            <w:tcW w:w="80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In the Forums page each topic will contain list of comments</w:t>
            </w:r>
          </w:p>
        </w:tc>
        <w:tc>
          <w:tcPr>
            <w:tcW w:w="893"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tcMar>
              <w:top w:w="43" w:type="dxa"/>
              <w:left w:w="115" w:type="dxa"/>
              <w:bottom w:w="43" w:type="dxa"/>
              <w:right w:w="115" w:type="dxa"/>
            </w:tcMar>
          </w:tcPr>
          <w:p w:rsidR="008B35B2" w:rsidRDefault="0009163F">
            <w:r>
              <w:rPr>
                <w:sz w:val="20"/>
              </w:rPr>
              <w:t>Functional</w:t>
            </w:r>
          </w:p>
        </w:tc>
      </w:tr>
      <w:tr w:rsidR="008B35B2">
        <w:tc>
          <w:tcPr>
            <w:tcW w:w="1282"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4.10.1.3</w:t>
            </w:r>
          </w:p>
        </w:tc>
        <w:tc>
          <w:tcPr>
            <w:tcW w:w="634"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100</w:t>
            </w:r>
          </w:p>
        </w:tc>
        <w:tc>
          <w:tcPr>
            <w:tcW w:w="80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In the Forums page each comment will have username</w:t>
            </w:r>
            <w:r>
              <w:rPr>
                <w:sz w:val="20"/>
              </w:rPr>
              <w:t xml:space="preserve"> of the commenter and number of likes</w:t>
            </w:r>
          </w:p>
        </w:tc>
        <w:tc>
          <w:tcPr>
            <w:tcW w:w="893"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Shall</w:t>
            </w:r>
          </w:p>
        </w:tc>
        <w:tc>
          <w:tcPr>
            <w:tcW w:w="1080" w:type="dxa"/>
            <w:tcBorders>
              <w:top w:val="single" w:sz="8" w:space="0" w:color="C9C9C9"/>
              <w:left w:val="single" w:sz="8" w:space="0" w:color="C9C9C9"/>
              <w:bottom w:val="single" w:sz="8" w:space="0" w:color="C9C9C9"/>
              <w:right w:val="single" w:sz="8" w:space="0" w:color="C9C9C9"/>
            </w:tcBorders>
            <w:shd w:val="clear" w:color="auto" w:fill="EDEDED"/>
            <w:tcMar>
              <w:top w:w="43" w:type="dxa"/>
              <w:left w:w="115" w:type="dxa"/>
              <w:bottom w:w="43" w:type="dxa"/>
              <w:right w:w="115" w:type="dxa"/>
            </w:tcMar>
          </w:tcPr>
          <w:p w:rsidR="008B35B2" w:rsidRDefault="0009163F">
            <w:r>
              <w:rPr>
                <w:sz w:val="20"/>
              </w:rPr>
              <w:t>Functional</w:t>
            </w:r>
          </w:p>
        </w:tc>
      </w:tr>
    </w:tbl>
    <w:p w:rsidR="008B35B2" w:rsidRDefault="008B35B2"/>
    <w:p w:rsidR="008B35B2" w:rsidRDefault="0009163F">
      <w:pPr>
        <w:tabs>
          <w:tab w:val="left" w:pos="1066"/>
        </w:tabs>
      </w:pPr>
      <w:r>
        <w:tab/>
        <w:t>The forums page will be build using front end and back end technologies. Front end will include using HTML, CSS and bootstrap to create and design the forms (i.e. a textbox that receives a comment),</w:t>
      </w:r>
      <w:r>
        <w:t xml:space="preserve"> making the page interactive, and a back end, which includes the database. For the back end, there are two main technologies that will be used to implement it: MySQL and Node.js. MySQL is for storing and querying all the data to and from the database table</w:t>
      </w:r>
      <w:r>
        <w:t>s. Node.js is called a controller, which is used for front and back end interactions. A user must be logged in to be authenticated. The design pattern that we will be using is a model/view controller - reusable way of doing thing. The page will be very int</w:t>
      </w:r>
      <w:r>
        <w:t xml:space="preserve">eractive, where each topics page will have comments updated frequently. </w:t>
      </w:r>
    </w:p>
    <w:p w:rsidR="008B35B2" w:rsidRDefault="008B35B2">
      <w:pPr>
        <w:sectPr w:rsidR="008B35B2">
          <w:pgSz w:w="12240" w:h="15840"/>
          <w:pgMar w:top="1440" w:right="1440" w:bottom="1440" w:left="1440" w:header="720" w:footer="720" w:gutter="0"/>
          <w:cols w:space="720"/>
        </w:sectPr>
      </w:pPr>
    </w:p>
    <w:p w:rsidR="008B35B2" w:rsidRDefault="008B35B2"/>
    <w:p w:rsidR="008B35B2" w:rsidRDefault="0009163F">
      <w:pPr>
        <w:pStyle w:val="Heading1"/>
        <w:numPr>
          <w:ilvl w:val="0"/>
          <w:numId w:val="1"/>
        </w:numPr>
        <w:tabs>
          <w:tab w:val="left" w:pos="0"/>
        </w:tabs>
        <w:ind w:left="0" w:firstLine="0"/>
      </w:pPr>
      <w:bookmarkStart w:id="266" w:name="_Toc443240098"/>
      <w:r>
        <w:t>Appendix A: Use Cases</w:t>
      </w:r>
      <w:bookmarkEnd w:id="266"/>
    </w:p>
    <w:p w:rsidR="008B35B2" w:rsidRDefault="0009163F">
      <w:pPr>
        <w:pStyle w:val="Heading2"/>
        <w:numPr>
          <w:ilvl w:val="1"/>
          <w:numId w:val="1"/>
        </w:numPr>
        <w:tabs>
          <w:tab w:val="left" w:pos="0"/>
        </w:tabs>
        <w:ind w:left="0" w:firstLine="0"/>
      </w:pPr>
      <w:bookmarkStart w:id="267" w:name="_Toc432263661"/>
      <w:bookmarkStart w:id="268" w:name="_Toc434889855"/>
      <w:bookmarkStart w:id="269" w:name="_Toc443240099"/>
      <w:r>
        <w:t>Home page</w:t>
      </w:r>
      <w:bookmarkEnd w:id="267"/>
      <w:bookmarkEnd w:id="268"/>
      <w:bookmarkEnd w:id="269"/>
    </w:p>
    <w:p w:rsidR="008B35B2" w:rsidRDefault="0009163F">
      <w:pPr>
        <w:spacing w:line="480" w:lineRule="auto"/>
        <w:ind w:firstLine="720"/>
      </w:pPr>
      <w:r>
        <w:t xml:space="preserve">A person wants to know what the Exe Club is about. The person navigates to the home page. The page has a global navigation page with links to the </w:t>
      </w:r>
      <w:r>
        <w:t>other pages of the site. There is a Facebook icon with a link to the club's Facebook page. There is an e-mail with a link email the club's contact person. There is set of images that rotate through promoting events and group project. Below that is the club</w:t>
      </w:r>
      <w:r>
        <w:t>’s mission statement so the user knows what the purpose is of the club.</w:t>
      </w:r>
    </w:p>
    <w:p w:rsidR="008B35B2" w:rsidRDefault="0009163F">
      <w:pPr>
        <w:pStyle w:val="Heading2"/>
        <w:numPr>
          <w:ilvl w:val="1"/>
          <w:numId w:val="1"/>
        </w:numPr>
        <w:tabs>
          <w:tab w:val="left" w:pos="0"/>
        </w:tabs>
        <w:ind w:left="0" w:firstLine="0"/>
      </w:pPr>
      <w:bookmarkStart w:id="270" w:name="_Toc432263662"/>
      <w:bookmarkStart w:id="271" w:name="_Toc434889856"/>
      <w:bookmarkStart w:id="272" w:name="_Toc443240100"/>
      <w:r>
        <w:t>About us page</w:t>
      </w:r>
      <w:bookmarkEnd w:id="270"/>
      <w:bookmarkEnd w:id="271"/>
      <w:bookmarkEnd w:id="272"/>
    </w:p>
    <w:p w:rsidR="008B35B2" w:rsidRDefault="0009163F">
      <w:pPr>
        <w:spacing w:line="480" w:lineRule="auto"/>
        <w:ind w:firstLine="720"/>
      </w:pPr>
      <w:r>
        <w:t>The About Us page has information about the computer science club at Texas State University. The purpose of this page is to provide dates and times for meetings where students can network with other individuals of any major and discuss different topics. Th</w:t>
      </w:r>
      <w:r>
        <w:t xml:space="preserve">e user will be able to find Derrick Hall at Texas State University by using the Google maps application program interface (API). </w:t>
      </w:r>
    </w:p>
    <w:p w:rsidR="008B35B2" w:rsidRDefault="0009163F">
      <w:pPr>
        <w:pStyle w:val="Heading2"/>
      </w:pPr>
      <w:bookmarkStart w:id="273" w:name="_Toc434889857"/>
      <w:bookmarkStart w:id="274" w:name="_Toc443240101"/>
      <w:r>
        <w:t>6.2</w:t>
      </w:r>
      <w:r>
        <w:tab/>
      </w:r>
      <w:r>
        <w:t xml:space="preserve">     </w:t>
      </w:r>
      <w:bookmarkStart w:id="275" w:name="_Toc432263663"/>
      <w:r>
        <w:t>Officers page</w:t>
      </w:r>
      <w:bookmarkEnd w:id="273"/>
      <w:bookmarkEnd w:id="274"/>
      <w:bookmarkEnd w:id="275"/>
    </w:p>
    <w:p w:rsidR="008B35B2" w:rsidRDefault="0009163F">
      <w:pPr>
        <w:pStyle w:val="Heading3"/>
        <w:numPr>
          <w:ilvl w:val="2"/>
          <w:numId w:val="1"/>
        </w:numPr>
        <w:tabs>
          <w:tab w:val="left" w:pos="0"/>
        </w:tabs>
        <w:ind w:left="0" w:firstLine="0"/>
      </w:pPr>
      <w:bookmarkStart w:id="276" w:name="_Toc434889858"/>
      <w:r>
        <w:rPr>
          <w:b w:val="0"/>
        </w:rPr>
        <w:t>Brief description - the user can view officer’s picture, name, their graduation date and their comments</w:t>
      </w:r>
      <w:r>
        <w:rPr>
          <w:b w:val="0"/>
        </w:rPr>
        <w:t>.</w:t>
      </w:r>
      <w:bookmarkEnd w:id="276"/>
    </w:p>
    <w:p w:rsidR="008B35B2" w:rsidRDefault="0009163F">
      <w:pPr>
        <w:pStyle w:val="Heading2"/>
        <w:numPr>
          <w:ilvl w:val="1"/>
          <w:numId w:val="1"/>
        </w:numPr>
        <w:tabs>
          <w:tab w:val="left" w:pos="0"/>
        </w:tabs>
        <w:ind w:left="0" w:firstLine="0"/>
      </w:pPr>
      <w:bookmarkStart w:id="277" w:name="_Toc432263664"/>
      <w:bookmarkStart w:id="278" w:name="_Toc434889859"/>
      <w:bookmarkStart w:id="279" w:name="_Toc443240102"/>
      <w:r>
        <w:t>Constitution page</w:t>
      </w:r>
      <w:bookmarkEnd w:id="277"/>
      <w:bookmarkEnd w:id="278"/>
      <w:bookmarkEnd w:id="279"/>
    </w:p>
    <w:p w:rsidR="008B35B2" w:rsidRDefault="0009163F">
      <w:pPr>
        <w:pStyle w:val="Heading2"/>
        <w:numPr>
          <w:ilvl w:val="1"/>
          <w:numId w:val="1"/>
        </w:numPr>
        <w:tabs>
          <w:tab w:val="left" w:pos="0"/>
        </w:tabs>
        <w:ind w:left="0" w:firstLine="0"/>
      </w:pPr>
      <w:bookmarkStart w:id="280" w:name="_Toc432263665"/>
      <w:bookmarkStart w:id="281" w:name="_Toc434889860"/>
      <w:bookmarkStart w:id="282" w:name="_Toc443240103"/>
      <w:r>
        <w:t>Projects page</w:t>
      </w:r>
      <w:bookmarkEnd w:id="280"/>
      <w:bookmarkEnd w:id="281"/>
      <w:bookmarkEnd w:id="282"/>
    </w:p>
    <w:p w:rsidR="008B35B2" w:rsidRDefault="0009163F">
      <w:pPr>
        <w:pStyle w:val="Heading3"/>
        <w:numPr>
          <w:ilvl w:val="2"/>
          <w:numId w:val="1"/>
        </w:numPr>
        <w:tabs>
          <w:tab w:val="left" w:pos="0"/>
        </w:tabs>
        <w:ind w:left="0" w:firstLine="0"/>
      </w:pPr>
      <w:bookmarkStart w:id="283" w:name="_Toc434889861"/>
      <w:r>
        <w:rPr>
          <w:b w:val="0"/>
        </w:rPr>
        <w:t>Brief description - the user can get information about the project they are interested in.</w:t>
      </w:r>
      <w:bookmarkEnd w:id="283"/>
    </w:p>
    <w:p w:rsidR="008B35B2" w:rsidRDefault="0009163F">
      <w:pPr>
        <w:pStyle w:val="Heading2"/>
        <w:numPr>
          <w:ilvl w:val="1"/>
          <w:numId w:val="1"/>
        </w:numPr>
        <w:tabs>
          <w:tab w:val="left" w:pos="0"/>
        </w:tabs>
        <w:ind w:left="0" w:firstLine="0"/>
      </w:pPr>
      <w:bookmarkStart w:id="284" w:name="_Toc432263666"/>
      <w:bookmarkStart w:id="285" w:name="_Toc434889862"/>
      <w:bookmarkStart w:id="286" w:name="_Toc443240104"/>
      <w:r>
        <w:t>Join page</w:t>
      </w:r>
      <w:bookmarkEnd w:id="284"/>
      <w:bookmarkEnd w:id="285"/>
      <w:bookmarkEnd w:id="286"/>
    </w:p>
    <w:p w:rsidR="008B35B2" w:rsidRDefault="0009163F">
      <w:pPr>
        <w:spacing w:line="480" w:lineRule="auto"/>
        <w:ind w:left="720" w:firstLine="720"/>
      </w:pPr>
      <w:r>
        <w:lastRenderedPageBreak/>
        <w:t>A person wants to join the Exe Club as a member. The person navigates to the home page and clicks on the link to a page w</w:t>
      </w:r>
      <w:r>
        <w:t>here they can join. The page has a form so that the person can fill in the necessary information the club will need for them to join.  The user presses a send button which validates the format of the data entered and stores it. A reset button is availabe i</w:t>
      </w:r>
      <w:r>
        <w:t>f the user wishes to reset the form.</w:t>
      </w:r>
    </w:p>
    <w:p w:rsidR="008B35B2" w:rsidRDefault="008B35B2"/>
    <w:p w:rsidR="008B35B2" w:rsidRDefault="0009163F">
      <w:pPr>
        <w:pStyle w:val="Heading2"/>
        <w:numPr>
          <w:ilvl w:val="1"/>
          <w:numId w:val="1"/>
        </w:numPr>
        <w:tabs>
          <w:tab w:val="left" w:pos="0"/>
        </w:tabs>
        <w:ind w:left="0" w:firstLine="0"/>
      </w:pPr>
      <w:bookmarkStart w:id="287" w:name="_Toc432263667"/>
      <w:bookmarkStart w:id="288" w:name="_Toc434889863"/>
      <w:bookmarkStart w:id="289" w:name="_Toc443240105"/>
      <w:r>
        <w:t>Events page</w:t>
      </w:r>
      <w:bookmarkEnd w:id="287"/>
      <w:bookmarkEnd w:id="288"/>
      <w:bookmarkEnd w:id="289"/>
    </w:p>
    <w:p w:rsidR="008B35B2" w:rsidRDefault="0009163F">
      <w:pPr>
        <w:ind w:left="720" w:firstLine="720"/>
      </w:pPr>
      <w:r>
        <w:t>The events page contains a calendar of all upcoming events that the Exe Club will be hosting and events pertaining to the Exe club.</w:t>
      </w:r>
    </w:p>
    <w:p w:rsidR="008B35B2" w:rsidRDefault="0009163F">
      <w:pPr>
        <w:pStyle w:val="Heading2"/>
        <w:numPr>
          <w:ilvl w:val="1"/>
          <w:numId w:val="1"/>
        </w:numPr>
        <w:tabs>
          <w:tab w:val="left" w:pos="0"/>
        </w:tabs>
        <w:ind w:left="0" w:firstLine="0"/>
      </w:pPr>
      <w:bookmarkStart w:id="290" w:name="_Toc432263668"/>
      <w:bookmarkStart w:id="291" w:name="_Toc434889864"/>
      <w:bookmarkStart w:id="292" w:name="_Toc443240106"/>
      <w:r>
        <w:t>Career page</w:t>
      </w:r>
      <w:bookmarkEnd w:id="290"/>
      <w:bookmarkEnd w:id="291"/>
      <w:bookmarkEnd w:id="292"/>
    </w:p>
    <w:p w:rsidR="008B35B2" w:rsidRDefault="0009163F">
      <w:pPr>
        <w:pStyle w:val="Heading2"/>
        <w:numPr>
          <w:ilvl w:val="1"/>
          <w:numId w:val="1"/>
        </w:numPr>
        <w:tabs>
          <w:tab w:val="left" w:pos="0"/>
        </w:tabs>
        <w:ind w:left="0" w:firstLine="0"/>
      </w:pPr>
      <w:bookmarkStart w:id="293" w:name="_Toc432263669"/>
      <w:bookmarkStart w:id="294" w:name="_Toc434889865"/>
      <w:bookmarkStart w:id="295" w:name="_Toc443240107"/>
      <w:r>
        <w:t>Forums page</w:t>
      </w:r>
      <w:bookmarkEnd w:id="293"/>
      <w:bookmarkEnd w:id="294"/>
      <w:bookmarkEnd w:id="295"/>
    </w:p>
    <w:p w:rsidR="008B35B2" w:rsidRDefault="0009163F">
      <w:pPr>
        <w:pStyle w:val="Heading3"/>
        <w:numPr>
          <w:ilvl w:val="2"/>
          <w:numId w:val="1"/>
        </w:numPr>
        <w:tabs>
          <w:tab w:val="left" w:pos="0"/>
        </w:tabs>
        <w:ind w:left="0" w:firstLine="0"/>
      </w:pPr>
      <w:bookmarkStart w:id="296" w:name="_Toc434889866"/>
      <w:r>
        <w:rPr>
          <w:b w:val="0"/>
        </w:rPr>
        <w:t xml:space="preserve">Brief description - the user can post, comment or </w:t>
      </w:r>
      <w:r>
        <w:rPr>
          <w:b w:val="0"/>
        </w:rPr>
        <w:t>view other users posts and comments.</w:t>
      </w:r>
      <w:bookmarkEnd w:id="296"/>
    </w:p>
    <w:p w:rsidR="008B35B2" w:rsidRDefault="0009163F">
      <w:pPr>
        <w:pStyle w:val="Heading1"/>
        <w:numPr>
          <w:ilvl w:val="0"/>
          <w:numId w:val="1"/>
        </w:numPr>
        <w:tabs>
          <w:tab w:val="left" w:pos="0"/>
        </w:tabs>
        <w:ind w:left="0" w:firstLine="0"/>
      </w:pPr>
      <w:bookmarkStart w:id="297" w:name="_Toc443240108"/>
      <w:r>
        <w:t>Appendix B: Glossary</w:t>
      </w:r>
      <w:bookmarkEnd w:id="297"/>
    </w:p>
    <w:tbl>
      <w:tblPr>
        <w:tblW w:w="8856"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Look w:val="04A0" w:firstRow="1" w:lastRow="0" w:firstColumn="1" w:lastColumn="0" w:noHBand="0" w:noVBand="1"/>
      </w:tblPr>
      <w:tblGrid>
        <w:gridCol w:w="2894"/>
        <w:gridCol w:w="5962"/>
      </w:tblGrid>
      <w:tr w:rsidR="008B35B2">
        <w:tc>
          <w:tcPr>
            <w:tcW w:w="2894"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8B35B2" w:rsidRDefault="0009163F">
            <w:pPr>
              <w:jc w:val="center"/>
            </w:pPr>
            <w:r>
              <w:rPr>
                <w:b/>
              </w:rPr>
              <w:t>Term</w:t>
            </w:r>
          </w:p>
        </w:tc>
        <w:tc>
          <w:tcPr>
            <w:tcW w:w="596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8B35B2" w:rsidRDefault="0009163F">
            <w:pPr>
              <w:jc w:val="center"/>
            </w:pPr>
            <w:r>
              <w:rPr>
                <w:b/>
              </w:rPr>
              <w:t>Definition</w:t>
            </w:r>
          </w:p>
        </w:tc>
      </w:tr>
      <w:tr w:rsidR="008B35B2">
        <w:tc>
          <w:tcPr>
            <w:tcW w:w="2894"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8B35B2" w:rsidRDefault="0009163F">
            <w:r>
              <w:t>Database</w:t>
            </w:r>
          </w:p>
        </w:tc>
        <w:tc>
          <w:tcPr>
            <w:tcW w:w="596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8B35B2" w:rsidRDefault="0009163F">
            <w:r>
              <w:t>Collection of all the information monitored by this system.</w:t>
            </w:r>
          </w:p>
        </w:tc>
      </w:tr>
      <w:tr w:rsidR="008B35B2">
        <w:tc>
          <w:tcPr>
            <w:tcW w:w="2894"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8B35B2" w:rsidRDefault="0009163F">
            <w:r>
              <w:t>Field</w:t>
            </w:r>
          </w:p>
        </w:tc>
        <w:tc>
          <w:tcPr>
            <w:tcW w:w="596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8B35B2" w:rsidRDefault="0009163F">
            <w:r>
              <w:t>A cell within a form.</w:t>
            </w:r>
          </w:p>
        </w:tc>
      </w:tr>
      <w:tr w:rsidR="008B35B2">
        <w:tc>
          <w:tcPr>
            <w:tcW w:w="2894"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8B35B2" w:rsidRDefault="0009163F">
            <w:r>
              <w:t>Member</w:t>
            </w:r>
          </w:p>
        </w:tc>
        <w:tc>
          <w:tcPr>
            <w:tcW w:w="596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8B35B2" w:rsidRDefault="0009163F">
            <w:r>
              <w:t>A member of the Exe Club listed in the Exe database.</w:t>
            </w:r>
          </w:p>
        </w:tc>
      </w:tr>
      <w:tr w:rsidR="008B35B2">
        <w:tc>
          <w:tcPr>
            <w:tcW w:w="2894"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8B35B2" w:rsidRDefault="0009163F">
            <w:r>
              <w:t>Software Requirements</w:t>
            </w:r>
            <w:r>
              <w:t xml:space="preserve"> Specification</w:t>
            </w:r>
          </w:p>
        </w:tc>
        <w:tc>
          <w:tcPr>
            <w:tcW w:w="596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8B35B2" w:rsidRDefault="0009163F">
            <w:r>
              <w:t>A document that completely describes all of the functions of a proposed system and the constraints under which it must operate.  For example, this document.</w:t>
            </w:r>
          </w:p>
        </w:tc>
      </w:tr>
      <w:tr w:rsidR="008B35B2">
        <w:tc>
          <w:tcPr>
            <w:tcW w:w="2894"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8B35B2" w:rsidRDefault="0009163F">
            <w:r>
              <w:t>Stakeholder</w:t>
            </w:r>
          </w:p>
        </w:tc>
        <w:tc>
          <w:tcPr>
            <w:tcW w:w="5962"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tcPr>
          <w:p w:rsidR="008B35B2" w:rsidRDefault="0009163F">
            <w:r>
              <w:t>Any person with an interest in the project who is not a developer.</w:t>
            </w:r>
          </w:p>
        </w:tc>
      </w:tr>
    </w:tbl>
    <w:p w:rsidR="008B35B2" w:rsidRDefault="008B35B2"/>
    <w:sectPr w:rsidR="008B35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63F" w:rsidRDefault="0009163F">
      <w:pPr>
        <w:spacing w:line="240" w:lineRule="auto"/>
      </w:pPr>
      <w:r>
        <w:separator/>
      </w:r>
    </w:p>
  </w:endnote>
  <w:endnote w:type="continuationSeparator" w:id="0">
    <w:p w:rsidR="0009163F" w:rsidRDefault="00091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5B2" w:rsidRDefault="008B35B2">
    <w:pPr>
      <w:tabs>
        <w:tab w:val="center" w:pos="468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63F" w:rsidRDefault="0009163F">
      <w:pPr>
        <w:spacing w:line="240" w:lineRule="auto"/>
      </w:pPr>
      <w:r>
        <w:separator/>
      </w:r>
    </w:p>
  </w:footnote>
  <w:footnote w:type="continuationSeparator" w:id="0">
    <w:p w:rsidR="0009163F" w:rsidRDefault="000916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5B2" w:rsidRDefault="0009163F">
    <w:pPr>
      <w:tabs>
        <w:tab w:val="center" w:pos="4680"/>
        <w:tab w:val="right" w:pos="8640"/>
        <w:tab w:val="right" w:pos="8914"/>
      </w:tabs>
    </w:pPr>
    <w:r>
      <w:rPr>
        <w:b/>
        <w:i/>
        <w:sz w:val="20"/>
      </w:rPr>
      <w:t>Software</w:t>
    </w:r>
    <w:r>
      <w:rPr>
        <w:b/>
        <w:i/>
      </w:rPr>
      <w:t xml:space="preserve"> </w:t>
    </w:r>
    <w:r>
      <w:rPr>
        <w:b/>
        <w:i/>
        <w:sz w:val="20"/>
      </w:rPr>
      <w:t>Requirements Specification for Exe Club Website</w:t>
    </w:r>
    <w:r>
      <w:tab/>
    </w:r>
    <w:r>
      <w:rPr>
        <w:b/>
        <w:i/>
        <w:sz w:val="20"/>
      </w:rPr>
      <w:t xml:space="preserve">Page </w:t>
    </w:r>
    <w:r>
      <w:fldChar w:fldCharType="begin"/>
    </w:r>
    <w:r>
      <w:instrText>PAGE</w:instrText>
    </w:r>
    <w:r>
      <w:fldChar w:fldCharType="separate"/>
    </w:r>
    <w:r w:rsidR="00B530EA">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720" w:hanging="360"/>
      </w:pPr>
      <w:rPr>
        <w:rFonts w:ascii="Calibri" w:eastAsia="Calibri" w:hAnsi="Calibri" w:cs="Calibri"/>
      </w:rPr>
    </w:lvl>
    <w:lvl w:ilvl="1">
      <w:start w:val="1"/>
      <w:numFmt w:val="decimal"/>
      <w:lvlText w:val="%1.%2"/>
      <w:lvlJc w:val="left"/>
      <w:pPr>
        <w:tabs>
          <w:tab w:val="num" w:pos="0"/>
        </w:tabs>
        <w:ind w:left="1440" w:hanging="360"/>
      </w:pPr>
      <w:rPr>
        <w:rFonts w:ascii="Calibri" w:eastAsia="Calibri" w:hAnsi="Calibri" w:cs="Calibri"/>
        <w:b w:val="0"/>
        <w:i/>
        <w:sz w:val="24"/>
      </w:rPr>
    </w:lvl>
    <w:lvl w:ilvl="2">
      <w:start w:val="1"/>
      <w:numFmt w:val="decimal"/>
      <w:lvlText w:val="%1.%2.%3"/>
      <w:lvlJc w:val="left"/>
      <w:pPr>
        <w:tabs>
          <w:tab w:val="num" w:pos="0"/>
        </w:tabs>
        <w:ind w:left="2160" w:hanging="180"/>
      </w:pPr>
      <w:rPr>
        <w:rFonts w:ascii="Calibri" w:eastAsia="Calibri" w:hAnsi="Calibri" w:cs="Calibri"/>
        <w:b w:val="0"/>
        <w:i/>
      </w:rPr>
    </w:lvl>
    <w:lvl w:ilvl="3">
      <w:start w:val="1"/>
      <w:numFmt w:val="decimal"/>
      <w:lvlText w:val="%1.%2.%3.%4"/>
      <w:lvlJc w:val="left"/>
      <w:pPr>
        <w:tabs>
          <w:tab w:val="num" w:pos="0"/>
        </w:tabs>
        <w:ind w:left="2880" w:hanging="360"/>
      </w:pPr>
      <w:rPr>
        <w:rFonts w:ascii="Calibri" w:eastAsia="Calibri" w:hAnsi="Calibri" w:cs="Calibri"/>
        <w:b w:val="0"/>
        <w:i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hybridMultilevel"/>
    <w:tmpl w:val="00000002"/>
    <w:lvl w:ilvl="0" w:tplc="45702C2E">
      <w:start w:val="1"/>
      <w:numFmt w:val="cardinalText"/>
      <w:lvlText w:val="●"/>
      <w:lvlJc w:val="left"/>
      <w:pPr>
        <w:tabs>
          <w:tab w:val="num" w:pos="0"/>
        </w:tabs>
        <w:ind w:left="720" w:hanging="360"/>
      </w:pPr>
      <w:rPr>
        <w:rFonts w:ascii="Arial" w:eastAsia="Arial" w:hAnsi="Arial" w:cs="Arial"/>
        <w:b w:val="0"/>
        <w:i w:val="0"/>
        <w:color w:val="000000"/>
        <w:sz w:val="22"/>
      </w:rPr>
    </w:lvl>
    <w:lvl w:ilvl="1" w:tplc="34749390">
      <w:start w:val="1"/>
      <w:numFmt w:val="bullet"/>
      <w:lvlText w:val="o"/>
      <w:lvlJc w:val="left"/>
      <w:pPr>
        <w:tabs>
          <w:tab w:val="num" w:pos="1440"/>
        </w:tabs>
        <w:ind w:left="1440" w:hanging="360"/>
      </w:pPr>
      <w:rPr>
        <w:rFonts w:ascii="Courier New" w:hAnsi="Courier New"/>
      </w:rPr>
    </w:lvl>
    <w:lvl w:ilvl="2" w:tplc="9DBA8E4E">
      <w:start w:val="1"/>
      <w:numFmt w:val="bullet"/>
      <w:lvlText w:val=""/>
      <w:lvlJc w:val="left"/>
      <w:pPr>
        <w:tabs>
          <w:tab w:val="num" w:pos="2160"/>
        </w:tabs>
        <w:ind w:left="2160" w:hanging="360"/>
      </w:pPr>
      <w:rPr>
        <w:rFonts w:ascii="Wingdings" w:hAnsi="Wingdings"/>
      </w:rPr>
    </w:lvl>
    <w:lvl w:ilvl="3" w:tplc="E806DCC2">
      <w:start w:val="1"/>
      <w:numFmt w:val="bullet"/>
      <w:lvlText w:val=""/>
      <w:lvlJc w:val="left"/>
      <w:pPr>
        <w:tabs>
          <w:tab w:val="num" w:pos="2880"/>
        </w:tabs>
        <w:ind w:left="2880" w:hanging="360"/>
      </w:pPr>
      <w:rPr>
        <w:rFonts w:ascii="Symbol" w:hAnsi="Symbol"/>
      </w:rPr>
    </w:lvl>
    <w:lvl w:ilvl="4" w:tplc="A56E0C94">
      <w:start w:val="1"/>
      <w:numFmt w:val="bullet"/>
      <w:lvlText w:val="o"/>
      <w:lvlJc w:val="left"/>
      <w:pPr>
        <w:tabs>
          <w:tab w:val="num" w:pos="3600"/>
        </w:tabs>
        <w:ind w:left="3600" w:hanging="360"/>
      </w:pPr>
      <w:rPr>
        <w:rFonts w:ascii="Courier New" w:hAnsi="Courier New"/>
      </w:rPr>
    </w:lvl>
    <w:lvl w:ilvl="5" w:tplc="D20E056E">
      <w:start w:val="1"/>
      <w:numFmt w:val="bullet"/>
      <w:lvlText w:val=""/>
      <w:lvlJc w:val="left"/>
      <w:pPr>
        <w:tabs>
          <w:tab w:val="num" w:pos="4320"/>
        </w:tabs>
        <w:ind w:left="4320" w:hanging="360"/>
      </w:pPr>
      <w:rPr>
        <w:rFonts w:ascii="Wingdings" w:hAnsi="Wingdings"/>
      </w:rPr>
    </w:lvl>
    <w:lvl w:ilvl="6" w:tplc="91502374">
      <w:start w:val="1"/>
      <w:numFmt w:val="bullet"/>
      <w:lvlText w:val=""/>
      <w:lvlJc w:val="left"/>
      <w:pPr>
        <w:tabs>
          <w:tab w:val="num" w:pos="5040"/>
        </w:tabs>
        <w:ind w:left="5040" w:hanging="360"/>
      </w:pPr>
      <w:rPr>
        <w:rFonts w:ascii="Symbol" w:hAnsi="Symbol"/>
      </w:rPr>
    </w:lvl>
    <w:lvl w:ilvl="7" w:tplc="89702EE0">
      <w:start w:val="1"/>
      <w:numFmt w:val="bullet"/>
      <w:lvlText w:val="o"/>
      <w:lvlJc w:val="left"/>
      <w:pPr>
        <w:tabs>
          <w:tab w:val="num" w:pos="5760"/>
        </w:tabs>
        <w:ind w:left="5760" w:hanging="360"/>
      </w:pPr>
      <w:rPr>
        <w:rFonts w:ascii="Courier New" w:hAnsi="Courier New"/>
      </w:rPr>
    </w:lvl>
    <w:lvl w:ilvl="8" w:tplc="A4F6117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5B2"/>
    <w:rsid w:val="0009163F"/>
    <w:rsid w:val="008B35B2"/>
    <w:rsid w:val="00B5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227483"/>
  <w15:docId w15:val="{06AB331F-C7F1-4FCC-97DD-CC689152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eastAsia="Times" w:hAnsi="Times" w:cs="Times"/>
      <w:color w:val="000000"/>
      <w:sz w:val="24"/>
    </w:rPr>
  </w:style>
  <w:style w:type="paragraph" w:styleId="Heading1">
    <w:name w:val="heading 1"/>
    <w:basedOn w:val="Normal"/>
    <w:next w:val="Normal"/>
    <w:qFormat/>
    <w:rsid w:val="00EF7B96"/>
    <w:pPr>
      <w:keepLines/>
      <w:tabs>
        <w:tab w:val="left" w:pos="418"/>
      </w:tabs>
      <w:spacing w:before="480" w:after="240" w:line="240" w:lineRule="atLeast"/>
      <w:outlineLvl w:val="0"/>
    </w:pPr>
    <w:rPr>
      <w:b/>
      <w:sz w:val="36"/>
    </w:rPr>
  </w:style>
  <w:style w:type="paragraph" w:styleId="Heading2">
    <w:name w:val="heading 2"/>
    <w:basedOn w:val="Normal"/>
    <w:next w:val="Normal"/>
    <w:qFormat/>
    <w:rsid w:val="00EF7B96"/>
    <w:pPr>
      <w:keepLines/>
      <w:tabs>
        <w:tab w:val="left" w:pos="490"/>
      </w:tabs>
      <w:spacing w:before="280" w:after="280" w:line="240" w:lineRule="atLeast"/>
      <w:outlineLvl w:val="1"/>
    </w:pPr>
    <w:rPr>
      <w:b/>
      <w:sz w:val="28"/>
    </w:rPr>
  </w:style>
  <w:style w:type="paragraph" w:styleId="Heading3">
    <w:name w:val="heading 3"/>
    <w:basedOn w:val="Normal"/>
    <w:next w:val="Normal"/>
    <w:qFormat/>
    <w:rsid w:val="00EF7B96"/>
    <w:pPr>
      <w:tabs>
        <w:tab w:val="left" w:pos="619"/>
      </w:tabs>
      <w:spacing w:before="240" w:after="240"/>
      <w:outlineLvl w:val="2"/>
    </w:pPr>
    <w:rPr>
      <w:b/>
    </w:rPr>
  </w:style>
  <w:style w:type="paragraph" w:styleId="Heading4">
    <w:name w:val="heading 4"/>
    <w:basedOn w:val="Normal"/>
    <w:next w:val="Normal"/>
    <w:qFormat/>
    <w:rsid w:val="00EF7B96"/>
    <w:pPr>
      <w:tabs>
        <w:tab w:val="left" w:pos="749"/>
      </w:tabs>
      <w:spacing w:before="240" w:after="60"/>
      <w:jc w:val="both"/>
      <w:outlineLvl w:val="3"/>
    </w:pPr>
    <w:rPr>
      <w:rFonts w:ascii="Times New Roman" w:eastAsia="Times New Roman" w:hAnsi="Times New Roman" w:cs="Times New Roman"/>
      <w:b/>
      <w:i/>
      <w:sz w:val="22"/>
    </w:rPr>
  </w:style>
  <w:style w:type="paragraph" w:styleId="Heading5">
    <w:name w:val="heading 5"/>
    <w:basedOn w:val="Normal"/>
    <w:next w:val="Normal"/>
    <w:qFormat/>
    <w:rsid w:val="00EF7B96"/>
    <w:pPr>
      <w:spacing w:before="240" w:after="60"/>
      <w:jc w:val="both"/>
      <w:outlineLvl w:val="4"/>
    </w:pPr>
    <w:rPr>
      <w:rFonts w:ascii="Arial" w:eastAsia="Arial" w:hAnsi="Arial" w:cs="Arial"/>
      <w:b/>
      <w:i/>
      <w:sz w:val="22"/>
    </w:rPr>
  </w:style>
  <w:style w:type="paragraph" w:styleId="Heading6">
    <w:name w:val="heading 6"/>
    <w:basedOn w:val="Normal"/>
    <w:next w:val="Normal"/>
    <w:qFormat/>
    <w:rsid w:val="00EF7B96"/>
    <w:pPr>
      <w:spacing w:before="240" w:after="60"/>
      <w:jc w:val="both"/>
      <w:outlineLvl w:val="5"/>
    </w:pPr>
    <w:rPr>
      <w:rFonts w:ascii="Arial" w:eastAsia="Arial" w:hAnsi="Arial" w:cs="Arial"/>
      <w:b/>
      <w:i/>
      <w:sz w:val="22"/>
    </w:rPr>
  </w:style>
  <w:style w:type="paragraph" w:styleId="Heading7">
    <w:name w:val="heading 7"/>
    <w:basedOn w:val="Normal"/>
    <w:next w:val="Normal"/>
    <w:qFormat/>
    <w:rsid w:val="00EF7B96"/>
    <w:pPr>
      <w:spacing w:before="240" w:after="60"/>
      <w:jc w:val="both"/>
      <w:outlineLvl w:val="6"/>
    </w:pPr>
    <w:rPr>
      <w:rFonts w:ascii="Arial" w:eastAsia="Arial" w:hAnsi="Arial" w:cs="Arial"/>
      <w:i/>
      <w:sz w:val="20"/>
    </w:rPr>
  </w:style>
  <w:style w:type="paragraph" w:styleId="Heading8">
    <w:name w:val="heading 8"/>
    <w:basedOn w:val="Normal"/>
    <w:next w:val="Normal"/>
    <w:qFormat/>
    <w:rsid w:val="00EF7B96"/>
    <w:pPr>
      <w:spacing w:before="240" w:after="60"/>
      <w:jc w:val="both"/>
      <w:outlineLvl w:val="7"/>
    </w:pPr>
    <w:rPr>
      <w:rFonts w:ascii="Arial" w:eastAsia="Arial" w:hAnsi="Arial" w:cs="Arial"/>
      <w:i/>
      <w:sz w:val="20"/>
    </w:rPr>
  </w:style>
  <w:style w:type="paragraph" w:styleId="Heading9">
    <w:name w:val="heading 9"/>
    <w:basedOn w:val="Normal"/>
    <w:next w:val="Normal"/>
    <w:qFormat/>
    <w:rsid w:val="00EF7B96"/>
    <w:pPr>
      <w:outlineLvl w:val="8"/>
    </w:pPr>
    <w:rPr>
      <w:rFonts w:ascii="Calibri Light" w:eastAsia="Calibri Light" w:hAnsi="Calibri Light" w:cs="Calibri Light"/>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05BCE"/>
  </w:style>
  <w:style w:type="character" w:styleId="Hyperlink">
    <w:name w:val="Hyperlink"/>
    <w:basedOn w:val="DefaultParagraphFont"/>
    <w:uiPriority w:val="99"/>
    <w:rsid w:val="00EF7B96"/>
    <w:rPr>
      <w:color w:val="0000FF"/>
      <w:u w:val="single"/>
    </w:rPr>
  </w:style>
  <w:style w:type="paragraph" w:styleId="TOC2">
    <w:name w:val="toc 2"/>
    <w:basedOn w:val="Normal"/>
    <w:next w:val="Normal"/>
    <w:autoRedefine/>
    <w:uiPriority w:val="39"/>
    <w:rsid w:val="00805BCE"/>
    <w:pPr>
      <w:ind w:left="240"/>
    </w:pPr>
  </w:style>
  <w:style w:type="paragraph" w:styleId="TOC3">
    <w:name w:val="toc 3"/>
    <w:basedOn w:val="Normal"/>
    <w:next w:val="Normal"/>
    <w:autoRedefine/>
    <w:uiPriority w:val="39"/>
    <w:rsid w:val="00805BCE"/>
    <w:pPr>
      <w:ind w:left="480"/>
    </w:pPr>
  </w:style>
  <w:style w:type="paragraph" w:styleId="TOC4">
    <w:name w:val="toc 4"/>
    <w:basedOn w:val="Normal"/>
    <w:next w:val="Normal"/>
    <w:autoRedefine/>
    <w:uiPriority w:val="39"/>
    <w:rsid w:val="00805BCE"/>
    <w:pPr>
      <w:ind w:left="720"/>
    </w:pPr>
  </w:style>
  <w:style w:type="paragraph" w:styleId="Quote">
    <w:name w:val="Quote"/>
    <w:basedOn w:val="Normal"/>
    <w:next w:val="Normal"/>
    <w:link w:val="QuoteChar"/>
    <w:uiPriority w:val="29"/>
    <w:qFormat/>
    <w:rsid w:val="00E12ACB"/>
    <w:rPr>
      <w:rFonts w:ascii="Arial Black" w:eastAsia="Arial Black" w:hAnsi="Arial Black" w:cs="Arial Black"/>
      <w:i/>
      <w:color w:val="7A7A7A"/>
      <w:sz w:val="22"/>
    </w:rPr>
  </w:style>
  <w:style w:type="character" w:customStyle="1" w:styleId="QuoteChar">
    <w:name w:val="Quote Char"/>
    <w:basedOn w:val="DefaultParagraphFont"/>
    <w:link w:val="Quote"/>
    <w:uiPriority w:val="29"/>
    <w:rsid w:val="00E12ACB"/>
    <w:rPr>
      <w:i/>
      <w:iCs/>
      <w:color w:val="000000" w:themeColor="text1"/>
      <w:sz w:val="24"/>
      <w:szCs w:val="24"/>
    </w:rPr>
  </w:style>
  <w:style w:type="paragraph" w:styleId="IntenseQuote">
    <w:name w:val="Intense Quote"/>
    <w:basedOn w:val="Normal"/>
    <w:next w:val="Normal"/>
    <w:link w:val="IntenseQuoteChar"/>
    <w:uiPriority w:val="30"/>
    <w:qFormat/>
    <w:rsid w:val="00E12ACB"/>
    <w:rPr>
      <w:rFonts w:ascii="Arial Black" w:eastAsia="Arial Black" w:hAnsi="Arial Black" w:cs="Arial Black"/>
      <w:i/>
      <w:color w:val="7A7A7A"/>
      <w:sz w:val="22"/>
    </w:rPr>
  </w:style>
  <w:style w:type="character" w:customStyle="1" w:styleId="IntenseQuoteChar">
    <w:name w:val="Intense Quote Char"/>
    <w:basedOn w:val="DefaultParagraphFont"/>
    <w:link w:val="IntenseQuote"/>
    <w:uiPriority w:val="30"/>
    <w:rsid w:val="00E12ACB"/>
    <w:rPr>
      <w:b/>
      <w:bCs/>
      <w:i/>
      <w:iCs/>
      <w:color w:val="5B9BD5" w:themeColor="accent1"/>
      <w:sz w:val="24"/>
      <w:szCs w:val="24"/>
    </w:rPr>
  </w:style>
  <w:style w:type="paragraph" w:styleId="ListParagraph">
    <w:name w:val="List Paragraph"/>
    <w:basedOn w:val="Normal"/>
    <w:uiPriority w:val="34"/>
    <w:qFormat/>
    <w:rsid w:val="00743E52"/>
    <w:rPr>
      <w:rFonts w:ascii="Arial Black" w:eastAsia="Arial Black" w:hAnsi="Arial Black" w:cs="Arial Black"/>
      <w:i/>
      <w:color w:val="7A7A7A"/>
      <w:sz w:val="22"/>
    </w:rPr>
  </w:style>
  <w:style w:type="paragraph" w:styleId="NoSpacing">
    <w:name w:val="No Spacing"/>
    <w:uiPriority w:val="1"/>
    <w:qFormat/>
    <w:rsid w:val="00664657"/>
    <w:rPr>
      <w:rFonts w:ascii="Arial Black" w:eastAsia="Arial Black" w:hAnsi="Arial Black" w:cs="Arial Black"/>
      <w:i/>
      <w:color w:val="7A7A7A"/>
      <w:sz w:val="22"/>
    </w:rPr>
  </w:style>
  <w:style w:type="paragraph" w:styleId="Title">
    <w:name w:val="Title"/>
    <w:basedOn w:val="Normal"/>
    <w:qFormat/>
    <w:rsid w:val="00EF7B96"/>
    <w:rPr>
      <w:rFonts w:ascii="Arial Black" w:eastAsia="Arial Black" w:hAnsi="Arial Black" w:cs="Arial Black"/>
      <w:i/>
      <w:color w:val="7A7A7A"/>
      <w:sz w:val="22"/>
    </w:rPr>
  </w:style>
  <w:style w:type="paragraph" w:styleId="Subtitle">
    <w:name w:val="Subtitle"/>
    <w:basedOn w:val="Normal"/>
    <w:qFormat/>
    <w:rsid w:val="00EF7B96"/>
    <w:rPr>
      <w:rFonts w:ascii="Arial Black" w:eastAsia="Arial Black" w:hAnsi="Arial Black" w:cs="Arial Black"/>
      <w:i/>
      <w:color w:val="7A7A7A"/>
      <w:sz w:val="22"/>
    </w:rPr>
  </w:style>
  <w:style w:type="character" w:styleId="IntenseEmphasis">
    <w:name w:val="Intense Emphasis"/>
    <w:basedOn w:val="DefaultParagraphFont"/>
    <w:uiPriority w:val="21"/>
    <w:qFormat/>
    <w:rsid w:val="003677AA"/>
    <w:rPr>
      <w:b/>
      <w:i/>
      <w:color w:val="526DB0"/>
      <w:spacing w:val="10"/>
    </w:rPr>
  </w:style>
  <w:style w:type="character" w:styleId="Emphasis">
    <w:name w:val="Emphasis"/>
    <w:basedOn w:val="DefaultParagraphFont"/>
    <w:qFormat/>
    <w:rsid w:val="00EF7B96"/>
    <w:rPr>
      <w:b/>
      <w:i/>
      <w:color w:val="F5C201"/>
      <w:spacing w:val="10"/>
    </w:rPr>
  </w:style>
  <w:style w:type="character" w:styleId="SubtleEmphasis">
    <w:name w:val="Subtle Emphasis"/>
    <w:basedOn w:val="DefaultParagraphFont"/>
    <w:uiPriority w:val="19"/>
    <w:qFormat/>
    <w:rsid w:val="003677AA"/>
    <w:rPr>
      <w:b/>
      <w:i/>
      <w:color w:val="7A7A7A"/>
      <w:spacing w:val="10"/>
    </w:rPr>
  </w:style>
  <w:style w:type="character" w:styleId="BookTitle">
    <w:name w:val="Book Title"/>
    <w:basedOn w:val="DefaultParagraphFont"/>
    <w:uiPriority w:val="33"/>
    <w:qFormat/>
    <w:rsid w:val="001B6FDD"/>
    <w:rPr>
      <w:b/>
      <w:i/>
      <w:color w:val="F5C201"/>
      <w:spacing w:val="10"/>
    </w:rPr>
  </w:style>
  <w:style w:type="character" w:styleId="IntenseReference">
    <w:name w:val="Intense Reference"/>
    <w:basedOn w:val="DefaultParagraphFont"/>
    <w:uiPriority w:val="32"/>
    <w:qFormat/>
    <w:rsid w:val="001B6FDD"/>
    <w:rPr>
      <w:b/>
      <w:i/>
      <w:color w:val="B4B392"/>
      <w:spacing w:val="10"/>
    </w:rPr>
  </w:style>
  <w:style w:type="character" w:styleId="SubtleReference">
    <w:name w:val="Subtle Reference"/>
    <w:basedOn w:val="DefaultParagraphFont"/>
    <w:uiPriority w:val="31"/>
    <w:qFormat/>
    <w:rsid w:val="001B6FDD"/>
    <w:rPr>
      <w:b/>
      <w:i/>
      <w:color w:val="DC5924"/>
      <w:spacing w:val="10"/>
    </w:rPr>
  </w:style>
  <w:style w:type="character" w:styleId="Strong">
    <w:name w:val="Strong"/>
    <w:basedOn w:val="DefaultParagraphFont"/>
    <w:qFormat/>
    <w:rsid w:val="00EF7B96"/>
    <w:rPr>
      <w:b/>
      <w:i/>
      <w:color w:val="989AAC"/>
      <w:spacing w:val="10"/>
    </w:rPr>
  </w:style>
  <w:style w:type="paragraph" w:styleId="TOC5">
    <w:name w:val="toc 5"/>
    <w:basedOn w:val="Normal"/>
    <w:next w:val="Normal"/>
    <w:autoRedefine/>
    <w:uiPriority w:val="39"/>
    <w:unhideWhenUsed/>
    <w:rsid w:val="00B530EA"/>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B530EA"/>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B530EA"/>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B530EA"/>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B530EA"/>
    <w:pPr>
      <w:spacing w:after="100" w:line="259" w:lineRule="auto"/>
      <w:ind w:left="1760"/>
    </w:pPr>
    <w:rPr>
      <w:rFonts w:asciiTheme="minorHAnsi" w:eastAsiaTheme="minorEastAsia" w:hAnsiTheme="minorHAnsi" w:cstheme="minorBidi"/>
      <w:color w:val="auto"/>
      <w:sz w:val="22"/>
      <w:szCs w:val="22"/>
    </w:rPr>
  </w:style>
  <w:style w:type="paragraph" w:styleId="TOCHeading">
    <w:name w:val="TOC Heading"/>
    <w:basedOn w:val="Heading1"/>
    <w:next w:val="Normal"/>
    <w:uiPriority w:val="39"/>
    <w:unhideWhenUsed/>
    <w:qFormat/>
    <w:rsid w:val="00B530EA"/>
    <w:pPr>
      <w:keepNext/>
      <w:tabs>
        <w:tab w:val="clear" w:pos="418"/>
      </w:tab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56C06-48CD-430D-B52D-6B9899DDE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5546</Words>
  <Characters>31617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 Zuniga</cp:lastModifiedBy>
  <cp:revision>3</cp:revision>
  <dcterms:created xsi:type="dcterms:W3CDTF">2016-02-15T01:00:00Z</dcterms:created>
  <dcterms:modified xsi:type="dcterms:W3CDTF">2016-02-15T01:04:00Z</dcterms:modified>
</cp:coreProperties>
</file>